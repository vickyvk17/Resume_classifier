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496" w:after="0"/>
        <w:ind w:left="0" w:right="1500" w:firstLine="0"/>
        <w:jc w:val="right"/>
      </w:pPr>
      <w:r>
        <w:rPr>
          <w:rFonts w:ascii="Open Sans" w:hAnsi="Open Sans" w:eastAsia="Open Sans"/>
          <w:b/>
          <w:i w:val="0"/>
          <w:color w:val="404040"/>
          <w:sz w:val="53"/>
        </w:rPr>
        <w:t>GOKULA VARSHINI M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802640</wp:posOffset>
            </wp:positionH>
            <wp:positionV relativeFrom="page">
              <wp:posOffset>901700</wp:posOffset>
            </wp:positionV>
            <wp:extent cx="1797050" cy="3178909"/>
            <wp:wrapNone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317890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800100</wp:posOffset>
            </wp:positionH>
            <wp:positionV relativeFrom="page">
              <wp:posOffset>990600</wp:posOffset>
            </wp:positionV>
            <wp:extent cx="1803400" cy="1816100"/>
            <wp:wrapNone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816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88" w:after="0"/>
        <w:ind w:left="0" w:right="4880" w:firstLine="0"/>
        <w:jc w:val="right"/>
      </w:pPr>
      <w:r>
        <w:rPr>
          <w:rFonts w:ascii="Open Sans Light" w:hAnsi="Open Sans Light" w:eastAsia="Open Sans Light"/>
          <w:b w:val="0"/>
          <w:i w:val="0"/>
          <w:color w:val="000000"/>
          <w:sz w:val="28"/>
        </w:rPr>
        <w:t>DATA SCIENTIST</w:t>
      </w:r>
    </w:p>
    <w:p>
      <w:pPr>
        <w:autoSpaceDN w:val="0"/>
        <w:autoSpaceDE w:val="0"/>
        <w:widowControl/>
        <w:spacing w:line="240" w:lineRule="auto" w:before="388" w:after="0"/>
        <w:ind w:left="0" w:right="5420" w:firstLine="0"/>
        <w:jc w:val="right"/>
      </w:pPr>
      <w:r>
        <w:rPr>
          <w:rFonts w:ascii="Open Sans" w:hAnsi="Open Sans" w:eastAsia="Open Sans"/>
          <w:b/>
          <w:i w:val="0"/>
          <w:color w:val="404040"/>
          <w:sz w:val="31"/>
        </w:rPr>
        <w:t>About Me</w:t>
      </w:r>
    </w:p>
    <w:p>
      <w:pPr>
        <w:autoSpaceDN w:val="0"/>
        <w:autoSpaceDE w:val="0"/>
        <w:widowControl/>
        <w:spacing w:line="245" w:lineRule="auto" w:before="150" w:after="0"/>
        <w:ind w:left="5002" w:right="666" w:firstLine="0"/>
        <w:jc w:val="both"/>
      </w:pPr>
      <w:r>
        <w:rPr>
          <w:w w:val="101.56669616699219"/>
          <w:rFonts w:ascii="Open Sans Light" w:hAnsi="Open Sans Light" w:eastAsia="Open Sans Light"/>
          <w:b w:val="0"/>
          <w:i w:val="0"/>
          <w:color w:val="404040"/>
          <w:sz w:val="17"/>
        </w:rPr>
        <w:t xml:space="preserve">As a data scientist, I am committed to staying up-to-date with the latest tools and </w:t>
      </w:r>
      <w:r>
        <w:rPr>
          <w:w w:val="101.56669616699219"/>
          <w:rFonts w:ascii="Open Sans Light" w:hAnsi="Open Sans Light" w:eastAsia="Open Sans Light"/>
          <w:b w:val="0"/>
          <w:i w:val="0"/>
          <w:color w:val="404040"/>
          <w:sz w:val="17"/>
        </w:rPr>
        <w:t xml:space="preserve">technologies in the field and continuously improving my skills. I am excited to </w:t>
      </w:r>
      <w:r>
        <w:rPr>
          <w:w w:val="101.56669616699219"/>
          <w:rFonts w:ascii="Open Sans Light" w:hAnsi="Open Sans Light" w:eastAsia="Open Sans Light"/>
          <w:b w:val="0"/>
          <w:i w:val="0"/>
          <w:color w:val="404040"/>
          <w:sz w:val="17"/>
        </w:rPr>
        <w:t xml:space="preserve">leverage my expertise to help your organization make data-driven decisions and </w:t>
      </w:r>
      <w:r>
        <w:rPr>
          <w:w w:val="101.56669616699219"/>
          <w:rFonts w:ascii="Open Sans Light" w:hAnsi="Open Sans Light" w:eastAsia="Open Sans Light"/>
          <w:b w:val="0"/>
          <w:i w:val="0"/>
          <w:color w:val="404040"/>
          <w:sz w:val="17"/>
        </w:rPr>
        <w:t>drive business outcomes.</w:t>
      </w:r>
    </w:p>
    <w:p>
      <w:pPr>
        <w:autoSpaceDN w:val="0"/>
        <w:autoSpaceDE w:val="0"/>
        <w:widowControl/>
        <w:spacing w:line="240" w:lineRule="auto" w:before="592" w:after="8"/>
        <w:ind w:left="0" w:right="5372" w:firstLine="0"/>
        <w:jc w:val="right"/>
      </w:pPr>
      <w:r>
        <w:rPr>
          <w:rFonts w:ascii="Open Sans" w:hAnsi="Open Sans" w:eastAsia="Open Sans"/>
          <w:b/>
          <w:i w:val="0"/>
          <w:color w:val="404040"/>
          <w:sz w:val="31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1489"/>
        <w:gridCol w:w="1489"/>
        <w:gridCol w:w="1489"/>
        <w:gridCol w:w="1489"/>
        <w:gridCol w:w="1489"/>
        <w:gridCol w:w="1489"/>
        <w:gridCol w:w="1489"/>
        <w:gridCol w:w="1489"/>
      </w:tblGrid>
      <w:tr>
        <w:trPr>
          <w:trHeight w:hRule="exact" w:val="448"/>
        </w:trPr>
        <w:tc>
          <w:tcPr>
            <w:tcW w:type="dxa" w:w="42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39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404040"/>
                <w:sz w:val="31"/>
              </w:rPr>
              <w:t>Contact Me</w:t>
            </w:r>
          </w:p>
        </w:tc>
        <w:tc>
          <w:tcPr>
            <w:tcW w:type="dxa" w:w="43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44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404040"/>
                <w:sz w:val="23"/>
              </w:rPr>
              <w:t>Karpagam College Of Engineering</w:t>
            </w:r>
          </w:p>
        </w:tc>
        <w:tc>
          <w:tcPr>
            <w:tcW w:type="dxa" w:w="274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8" w:after="0"/>
              <w:ind w:left="0" w:right="302" w:firstLine="0"/>
              <w:jc w:val="right"/>
            </w:pPr>
            <w:r>
              <w:rPr>
                <w:w w:val="101.38514669317948"/>
                <w:rFonts w:ascii="Open Sans Light" w:hAnsi="Open Sans Light" w:eastAsia="Open Sans Light"/>
                <w:b w:val="0"/>
                <w:i w:val="0"/>
                <w:color w:val="404040"/>
                <w:sz w:val="19"/>
              </w:rPr>
              <w:t>2020-2024</w:t>
            </w:r>
          </w:p>
        </w:tc>
      </w:tr>
      <w:tr>
        <w:trPr>
          <w:trHeight w:hRule="exact" w:val="62"/>
        </w:trPr>
        <w:tc>
          <w:tcPr>
            <w:tcW w:type="dxa" w:w="5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1397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8" w:right="0" w:firstLine="0"/>
              <w:jc w:val="left"/>
            </w:pPr>
            <w:r>
              <w:rPr>
                <w:w w:val="101.38514669317948"/>
                <w:rFonts w:ascii="Open Sans Light" w:hAnsi="Open Sans Light" w:eastAsia="Open Sans Light"/>
                <w:b w:val="0"/>
                <w:i w:val="0"/>
                <w:color w:val="404040"/>
                <w:sz w:val="19"/>
              </w:rPr>
              <w:t>66B, Thalaiyari Ramasamy Street</w:t>
            </w:r>
          </w:p>
        </w:tc>
        <w:tc>
          <w:tcPr>
            <w:tcW w:type="dxa" w:w="2978"/>
            <w:gridSpan w:val="2"/>
            <w:vMerge/>
            <w:tcBorders/>
          </w:tcPr>
          <w:p/>
        </w:tc>
        <w:tc>
          <w:tcPr>
            <w:tcW w:type="dxa" w:w="4467"/>
            <w:gridSpan w:val="3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489"/>
            <w:vMerge/>
            <w:tcBorders/>
          </w:tcPr>
          <w:p/>
        </w:tc>
        <w:tc>
          <w:tcPr>
            <w:tcW w:type="dxa" w:w="2978"/>
            <w:gridSpan w:val="2"/>
            <w:vMerge/>
            <w:tcBorders/>
          </w:tcPr>
          <w:p/>
        </w:tc>
        <w:tc>
          <w:tcPr>
            <w:tcW w:type="dxa" w:w="704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442" w:right="0" w:firstLine="0"/>
              <w:jc w:val="left"/>
            </w:pPr>
            <w:r>
              <w:rPr>
                <w:w w:val="101.38514669317948"/>
                <w:rFonts w:ascii="Open Sans" w:hAnsi="Open Sans" w:eastAsia="Open Sans"/>
                <w:b w:val="0"/>
                <w:i w:val="0"/>
                <w:color w:val="404040"/>
                <w:sz w:val="19"/>
              </w:rPr>
              <w:t>B.tech Artificial Intelligence and Data Science</w:t>
            </w:r>
          </w:p>
        </w:tc>
      </w:tr>
      <w:tr>
        <w:trPr>
          <w:trHeight w:hRule="exact" w:val="102"/>
        </w:trPr>
        <w:tc>
          <w:tcPr>
            <w:tcW w:type="dxa" w:w="428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688" w:right="0" w:firstLine="0"/>
              <w:jc w:val="left"/>
            </w:pPr>
            <w:r>
              <w:rPr>
                <w:w w:val="101.38514669317948"/>
                <w:rFonts w:ascii="Open Sans Light" w:hAnsi="Open Sans Light" w:eastAsia="Open Sans Light"/>
                <w:b w:val="0"/>
                <w:i w:val="0"/>
                <w:color w:val="404040"/>
                <w:sz w:val="19"/>
              </w:rPr>
              <w:t>Chinnamanur, Theni District</w:t>
            </w:r>
          </w:p>
        </w:tc>
        <w:tc>
          <w:tcPr>
            <w:tcW w:type="dxa" w:w="7445"/>
            <w:gridSpan w:val="5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4467"/>
            <w:gridSpan w:val="3"/>
            <w:vMerge/>
            <w:tcBorders/>
          </w:tcPr>
          <w:p/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8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10" w:right="0" w:firstLine="0"/>
              <w:jc w:val="left"/>
            </w:pPr>
            <w:r>
              <w:rPr>
                <w:w w:val="101.38514669317948"/>
                <w:rFonts w:ascii="Open Sans Light" w:hAnsi="Open Sans Light" w:eastAsia="Open Sans Light"/>
                <w:b w:val="0"/>
                <w:i w:val="0"/>
                <w:color w:val="404040"/>
                <w:sz w:val="19"/>
              </w:rPr>
              <w:t>CGPA-9.33 (up to 5th semester)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0" w:right="3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8900" cy="152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3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30" w:right="0" w:firstLine="0"/>
              <w:jc w:val="left"/>
            </w:pPr>
            <w:r>
              <w:rPr>
                <w:w w:val="101.38514669317948"/>
                <w:rFonts w:ascii="Open Sans Light" w:hAnsi="Open Sans Light" w:eastAsia="Open Sans Light"/>
                <w:b w:val="0"/>
                <w:i w:val="0"/>
                <w:color w:val="404040"/>
                <w:sz w:val="19"/>
              </w:rPr>
              <w:t>Coimbatore, TamilNadu</w:t>
            </w:r>
          </w:p>
        </w:tc>
      </w:tr>
      <w:tr>
        <w:trPr>
          <w:trHeight w:hRule="exact" w:val="440"/>
        </w:trPr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101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128" w:right="0" w:firstLine="0"/>
              <w:jc w:val="left"/>
            </w:pPr>
            <w:r>
              <w:rPr>
                <w:w w:val="101.38514669317948"/>
                <w:rFonts w:ascii="Open Sans Light" w:hAnsi="Open Sans Light" w:eastAsia="Open Sans Light"/>
                <w:b w:val="0"/>
                <w:i w:val="0"/>
                <w:color w:val="404040"/>
                <w:sz w:val="19"/>
              </w:rPr>
              <w:t>+91 8098472687</w:t>
            </w:r>
          </w:p>
        </w:tc>
        <w:tc>
          <w:tcPr>
            <w:tcW w:type="dxa" w:w="704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6" w:after="0"/>
              <w:ind w:left="44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404040"/>
                <w:sz w:val="23"/>
              </w:rPr>
              <w:t>Mary Matha Matriculation Higher Secondary School</w:t>
            </w:r>
          </w:p>
        </w:tc>
      </w:tr>
      <w:tr>
        <w:trPr>
          <w:trHeight w:hRule="exact" w:val="96"/>
        </w:trPr>
        <w:tc>
          <w:tcPr>
            <w:tcW w:type="dxa" w:w="5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1600" cy="889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46" w:right="0" w:firstLine="0"/>
              <w:jc w:val="left"/>
            </w:pPr>
            <w:r>
              <w:rPr>
                <w:w w:val="101.38514669317948"/>
                <w:rFonts w:ascii="Open Sans Light" w:hAnsi="Open Sans Light" w:eastAsia="Open Sans Light"/>
                <w:b w:val="0"/>
                <w:i w:val="0"/>
                <w:color w:val="404040"/>
                <w:sz w:val="19"/>
              </w:rPr>
              <w:t>gokulavarshini13@gmail.com</w:t>
            </w:r>
          </w:p>
        </w:tc>
        <w:tc>
          <w:tcPr>
            <w:tcW w:type="dxa" w:w="7445"/>
            <w:gridSpan w:val="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489"/>
            <w:vMerge/>
            <w:tcBorders/>
          </w:tcPr>
          <w:p/>
        </w:tc>
        <w:tc>
          <w:tcPr>
            <w:tcW w:type="dxa" w:w="2978"/>
            <w:gridSpan w:val="2"/>
            <w:vMerge/>
            <w:tcBorders/>
          </w:tcPr>
          <w:p/>
        </w:tc>
        <w:tc>
          <w:tcPr>
            <w:tcW w:type="dxa" w:w="43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6" w:after="0"/>
              <w:ind w:left="442" w:right="0" w:firstLine="0"/>
              <w:jc w:val="left"/>
            </w:pPr>
            <w:r>
              <w:rPr>
                <w:w w:val="101.38514669317948"/>
                <w:rFonts w:ascii="Open Sans" w:hAnsi="Open Sans" w:eastAsia="Open Sans"/>
                <w:b w:val="0"/>
                <w:i/>
                <w:color w:val="404040"/>
                <w:sz w:val="19"/>
              </w:rPr>
              <w:t>Higher Secondary Education</w:t>
            </w:r>
          </w:p>
        </w:tc>
        <w:tc>
          <w:tcPr>
            <w:tcW w:type="dxa" w:w="27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356" w:firstLine="0"/>
              <w:jc w:val="right"/>
            </w:pPr>
            <w:r>
              <w:rPr>
                <w:w w:val="101.38514669317948"/>
                <w:rFonts w:ascii="Open Sans Light" w:hAnsi="Open Sans Light" w:eastAsia="Open Sans Light"/>
                <w:b w:val="0"/>
                <w:i w:val="0"/>
                <w:color w:val="404040"/>
                <w:sz w:val="19"/>
              </w:rPr>
              <w:t>2019-2020</w:t>
            </w:r>
          </w:p>
        </w:tc>
      </w:tr>
      <w:tr>
        <w:trPr>
          <w:trHeight w:hRule="exact" w:val="340"/>
        </w:trPr>
        <w:tc>
          <w:tcPr>
            <w:tcW w:type="dxa" w:w="428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6" w:after="0"/>
              <w:ind w:left="376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404040"/>
                <w:sz w:val="31"/>
              </w:rPr>
              <w:t>Technical Skills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w w:val="101.38514669317948"/>
                <w:rFonts w:ascii="Open Sans Light" w:hAnsi="Open Sans Light" w:eastAsia="Open Sans Light"/>
                <w:b w:val="0"/>
                <w:i w:val="0"/>
                <w:color w:val="404040"/>
                <w:sz w:val="19"/>
              </w:rPr>
              <w:t>Percentage- 82</w:t>
            </w:r>
          </w:p>
        </w:tc>
        <w:tc>
          <w:tcPr>
            <w:tcW w:type="dxa" w:w="38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1397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102" w:right="0" w:firstLine="0"/>
              <w:jc w:val="left"/>
            </w:pPr>
            <w:r>
              <w:rPr>
                <w:w w:val="101.38514669317948"/>
                <w:rFonts w:ascii="Open Sans Light" w:hAnsi="Open Sans Light" w:eastAsia="Open Sans Light"/>
                <w:b w:val="0"/>
                <w:i w:val="0"/>
                <w:color w:val="404040"/>
                <w:sz w:val="19"/>
              </w:rPr>
              <w:t>Theni, TamilNadu</w:t>
            </w:r>
          </w:p>
        </w:tc>
      </w:tr>
      <w:tr>
        <w:trPr>
          <w:trHeight w:hRule="exact" w:val="320"/>
        </w:trPr>
        <w:tc>
          <w:tcPr>
            <w:tcW w:type="dxa" w:w="4467"/>
            <w:gridSpan w:val="3"/>
            <w:vMerge/>
            <w:tcBorders/>
          </w:tcPr>
          <w:p/>
        </w:tc>
        <w:tc>
          <w:tcPr>
            <w:tcW w:type="dxa" w:w="704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44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404040"/>
                <w:sz w:val="23"/>
              </w:rPr>
              <w:t>Mary Matha Matriculation Higher Secondary School</w:t>
            </w:r>
          </w:p>
        </w:tc>
      </w:tr>
      <w:tr>
        <w:trPr>
          <w:trHeight w:hRule="exact" w:val="98"/>
        </w:trPr>
        <w:tc>
          <w:tcPr>
            <w:tcW w:type="dxa" w:w="5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44" w:right="0" w:firstLine="0"/>
              <w:jc w:val="left"/>
            </w:pPr>
            <w:r>
              <w:rPr>
                <w:w w:val="101.37451573422081"/>
                <w:rFonts w:ascii="Open Sans Light" w:hAnsi="Open Sans Light" w:eastAsia="Open Sans Light"/>
                <w:b w:val="0"/>
                <w:i w:val="0"/>
                <w:color w:val="404040"/>
                <w:sz w:val="19"/>
              </w:rPr>
              <w:t>Unity</w:t>
            </w:r>
          </w:p>
        </w:tc>
        <w:tc>
          <w:tcPr>
            <w:tcW w:type="dxa" w:w="7445"/>
            <w:gridSpan w:val="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489"/>
            <w:vMerge/>
            <w:tcBorders/>
          </w:tcPr>
          <w:p/>
        </w:tc>
        <w:tc>
          <w:tcPr>
            <w:tcW w:type="dxa" w:w="2978"/>
            <w:gridSpan w:val="2"/>
            <w:vMerge/>
            <w:tcBorders/>
          </w:tcPr>
          <w:p/>
        </w:tc>
        <w:tc>
          <w:tcPr>
            <w:tcW w:type="dxa" w:w="43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442" w:right="0" w:firstLine="0"/>
              <w:jc w:val="left"/>
            </w:pPr>
            <w:r>
              <w:rPr>
                <w:w w:val="101.38514669317948"/>
                <w:rFonts w:ascii="Open Sans" w:hAnsi="Open Sans" w:eastAsia="Open Sans"/>
                <w:b w:val="0"/>
                <w:i/>
                <w:color w:val="404040"/>
                <w:sz w:val="19"/>
              </w:rPr>
              <w:t xml:space="preserve"> Secondary Education</w:t>
            </w:r>
          </w:p>
        </w:tc>
        <w:tc>
          <w:tcPr>
            <w:tcW w:type="dxa" w:w="274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392" w:firstLine="0"/>
              <w:jc w:val="right"/>
            </w:pPr>
            <w:r>
              <w:rPr>
                <w:w w:val="101.38514669317948"/>
                <w:rFonts w:ascii="Open Sans Light" w:hAnsi="Open Sans Light" w:eastAsia="Open Sans Light"/>
                <w:b w:val="0"/>
                <w:i w:val="0"/>
                <w:color w:val="404040"/>
                <w:sz w:val="19"/>
              </w:rPr>
              <w:t>2017-2018</w:t>
            </w:r>
          </w:p>
        </w:tc>
      </w:tr>
      <w:tr>
        <w:trPr>
          <w:trHeight w:hRule="exact" w:val="200"/>
        </w:trPr>
        <w:tc>
          <w:tcPr>
            <w:tcW w:type="dxa" w:w="5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144" w:right="0" w:firstLine="0"/>
              <w:jc w:val="left"/>
            </w:pPr>
            <w:r>
              <w:rPr>
                <w:w w:val="101.37451573422081"/>
                <w:rFonts w:ascii="Open Sans Light" w:hAnsi="Open Sans Light" w:eastAsia="Open Sans Light"/>
                <w:b w:val="0"/>
                <w:i w:val="0"/>
                <w:color w:val="404040"/>
                <w:sz w:val="19"/>
              </w:rPr>
              <w:t>Computervision</w:t>
            </w:r>
          </w:p>
        </w:tc>
        <w:tc>
          <w:tcPr>
            <w:tcW w:type="dxa" w:w="2978"/>
            <w:gridSpan w:val="2"/>
            <w:vMerge/>
            <w:tcBorders/>
          </w:tcPr>
          <w:p/>
        </w:tc>
        <w:tc>
          <w:tcPr>
            <w:tcW w:type="dxa" w:w="4467"/>
            <w:gridSpan w:val="3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489"/>
            <w:vMerge/>
            <w:tcBorders/>
          </w:tcPr>
          <w:p/>
        </w:tc>
        <w:tc>
          <w:tcPr>
            <w:tcW w:type="dxa" w:w="2978"/>
            <w:gridSpan w:val="2"/>
            <w:vMerge/>
            <w:tcBorders/>
          </w:tcPr>
          <w:p/>
        </w:tc>
        <w:tc>
          <w:tcPr>
            <w:tcW w:type="dxa" w:w="6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" w:after="0"/>
              <w:ind w:left="122" w:right="0" w:firstLine="0"/>
              <w:jc w:val="left"/>
            </w:pPr>
            <w:r>
              <w:rPr>
                <w:w w:val="101.38514669317948"/>
                <w:rFonts w:ascii="Open Sans Light" w:hAnsi="Open Sans Light" w:eastAsia="Open Sans Light"/>
                <w:b w:val="0"/>
                <w:i w:val="0"/>
                <w:color w:val="404040"/>
                <w:sz w:val="19"/>
              </w:rPr>
              <w:t>Percentage- 94</w:t>
            </w:r>
          </w:p>
        </w:tc>
        <w:tc>
          <w:tcPr>
            <w:tcW w:type="dxa" w:w="38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1397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5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" w:after="0"/>
              <w:ind w:left="102" w:right="0" w:firstLine="0"/>
              <w:jc w:val="left"/>
            </w:pPr>
            <w:r>
              <w:rPr>
                <w:w w:val="101.38514669317948"/>
                <w:rFonts w:ascii="Open Sans Light" w:hAnsi="Open Sans Light" w:eastAsia="Open Sans Light"/>
                <w:b w:val="0"/>
                <w:i w:val="0"/>
                <w:color w:val="404040"/>
                <w:sz w:val="19"/>
              </w:rPr>
              <w:t>Theni, TamilNadu</w:t>
            </w:r>
          </w:p>
        </w:tc>
      </w:tr>
      <w:tr>
        <w:trPr>
          <w:trHeight w:hRule="exact" w:val="320"/>
        </w:trPr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144" w:right="0" w:firstLine="0"/>
              <w:jc w:val="left"/>
            </w:pPr>
            <w:r>
              <w:rPr>
                <w:w w:val="101.37451573422081"/>
                <w:rFonts w:ascii="Open Sans Light" w:hAnsi="Open Sans Light" w:eastAsia="Open Sans Light"/>
                <w:b w:val="0"/>
                <w:i w:val="0"/>
                <w:color w:val="404040"/>
                <w:sz w:val="19"/>
              </w:rPr>
              <w:t>Machine Learning</w:t>
            </w:r>
          </w:p>
        </w:tc>
        <w:tc>
          <w:tcPr>
            <w:tcW w:type="dxa" w:w="1489"/>
            <w:vMerge/>
            <w:tcBorders/>
          </w:tcPr>
          <w:p/>
        </w:tc>
        <w:tc>
          <w:tcPr>
            <w:tcW w:type="dxa" w:w="1489"/>
            <w:vMerge/>
            <w:tcBorders/>
          </w:tcPr>
          <w:p/>
        </w:tc>
        <w:tc>
          <w:tcPr>
            <w:tcW w:type="dxa" w:w="2978"/>
            <w:gridSpan w:val="2"/>
            <w:vMerge/>
            <w:tcBorders/>
          </w:tcPr>
          <w:p/>
        </w:tc>
        <w:tc>
          <w:tcPr>
            <w:tcW w:type="dxa" w:w="1489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144" w:right="0" w:firstLine="0"/>
              <w:jc w:val="left"/>
            </w:pPr>
            <w:r>
              <w:rPr>
                <w:w w:val="101.37451573422081"/>
                <w:rFonts w:ascii="Open Sans Light" w:hAnsi="Open Sans Light" w:eastAsia="Open Sans Light"/>
                <w:b w:val="0"/>
                <w:i w:val="0"/>
                <w:color w:val="404040"/>
                <w:sz w:val="19"/>
              </w:rPr>
              <w:t>Deep Learning</w:t>
            </w:r>
          </w:p>
        </w:tc>
        <w:tc>
          <w:tcPr>
            <w:tcW w:type="dxa" w:w="704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12" w:after="0"/>
              <w:ind w:left="47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404040"/>
                <w:sz w:val="31"/>
              </w:rPr>
              <w:t>Projects</w:t>
            </w:r>
          </w:p>
        </w:tc>
      </w:tr>
      <w:tr>
        <w:trPr>
          <w:trHeight w:hRule="exact" w:val="316"/>
        </w:trPr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6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4" w:after="0"/>
              <w:ind w:left="144" w:right="0" w:firstLine="0"/>
              <w:jc w:val="left"/>
            </w:pPr>
            <w:r>
              <w:rPr>
                <w:w w:val="101.37451573422081"/>
                <w:rFonts w:ascii="Open Sans Light" w:hAnsi="Open Sans Light" w:eastAsia="Open Sans Light"/>
                <w:b w:val="0"/>
                <w:i w:val="0"/>
                <w:color w:val="404040"/>
                <w:sz w:val="19"/>
              </w:rPr>
              <w:t>Natural Language Processing</w:t>
            </w:r>
          </w:p>
        </w:tc>
        <w:tc>
          <w:tcPr>
            <w:tcW w:type="dxa" w:w="7445"/>
            <w:gridSpan w:val="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5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144" w:right="0" w:firstLine="0"/>
              <w:jc w:val="left"/>
            </w:pPr>
            <w:r>
              <w:rPr>
                <w:w w:val="101.37451573422081"/>
                <w:rFonts w:ascii="Open Sans Light" w:hAnsi="Open Sans Light" w:eastAsia="Open Sans Light"/>
                <w:b w:val="0"/>
                <w:i w:val="0"/>
                <w:color w:val="404040"/>
                <w:sz w:val="19"/>
              </w:rPr>
              <w:t>Data Structure</w:t>
            </w:r>
          </w:p>
        </w:tc>
        <w:tc>
          <w:tcPr>
            <w:tcW w:type="dxa" w:w="7445"/>
            <w:gridSpan w:val="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489"/>
            <w:vMerge/>
            <w:tcBorders/>
          </w:tcPr>
          <w:p/>
        </w:tc>
        <w:tc>
          <w:tcPr>
            <w:tcW w:type="dxa" w:w="2978"/>
            <w:gridSpan w:val="2"/>
            <w:vMerge/>
            <w:tcBorders/>
          </w:tcPr>
          <w:p/>
        </w:tc>
        <w:tc>
          <w:tcPr>
            <w:tcW w:type="dxa" w:w="43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54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404040"/>
                <w:sz w:val="23"/>
              </w:rPr>
              <w:t>OpenAI - Niva</w:t>
            </w:r>
          </w:p>
        </w:tc>
        <w:tc>
          <w:tcPr>
            <w:tcW w:type="dxa" w:w="274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394" w:firstLine="0"/>
              <w:jc w:val="right"/>
            </w:pPr>
            <w:r>
              <w:rPr>
                <w:w w:val="101.38514669317948"/>
                <w:rFonts w:ascii="Open Sans Light" w:hAnsi="Open Sans Light" w:eastAsia="Open Sans Light"/>
                <w:b w:val="0"/>
                <w:i w:val="0"/>
                <w:color w:val="404040"/>
                <w:sz w:val="19"/>
              </w:rPr>
              <w:t>Mar,2023-Ongoing</w:t>
            </w:r>
          </w:p>
        </w:tc>
      </w:tr>
      <w:tr>
        <w:trPr>
          <w:trHeight w:hRule="exact" w:val="300"/>
        </w:trPr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144" w:right="0" w:firstLine="0"/>
              <w:jc w:val="left"/>
            </w:pPr>
            <w:r>
              <w:rPr>
                <w:w w:val="101.37451573422081"/>
                <w:rFonts w:ascii="Open Sans Light" w:hAnsi="Open Sans Light" w:eastAsia="Open Sans Light"/>
                <w:b w:val="0"/>
                <w:i w:val="0"/>
                <w:color w:val="404040"/>
                <w:sz w:val="19"/>
              </w:rPr>
              <w:t>Database Management System</w:t>
            </w:r>
          </w:p>
        </w:tc>
        <w:tc>
          <w:tcPr>
            <w:tcW w:type="dxa" w:w="2978"/>
            <w:gridSpan w:val="2"/>
            <w:vMerge/>
            <w:tcBorders/>
          </w:tcPr>
          <w:p/>
        </w:tc>
        <w:tc>
          <w:tcPr>
            <w:tcW w:type="dxa" w:w="4467"/>
            <w:gridSpan w:val="3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428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2" w:after="0"/>
              <w:ind w:left="32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404040"/>
                <w:sz w:val="31"/>
              </w:rPr>
              <w:t>Technical Languages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38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180" w:right="0" w:firstLine="0"/>
              <w:jc w:val="left"/>
            </w:pPr>
            <w:r>
              <w:rPr>
                <w:w w:val="101.56669616699219"/>
                <w:rFonts w:ascii="Open Sans Light" w:hAnsi="Open Sans Light" w:eastAsia="Open Sans Light"/>
                <w:b w:val="0"/>
                <w:i w:val="0"/>
                <w:color w:val="404040"/>
                <w:sz w:val="17"/>
              </w:rPr>
              <w:t>This project involves developing a chatbot using OpenAI's API. The chatbot</w:t>
            </w:r>
          </w:p>
        </w:tc>
      </w:tr>
      <w:tr>
        <w:trPr>
          <w:trHeight w:hRule="exact" w:val="452"/>
        </w:trPr>
        <w:tc>
          <w:tcPr>
            <w:tcW w:type="dxa" w:w="4467"/>
            <w:gridSpan w:val="3"/>
            <w:vMerge/>
            <w:tcBorders/>
          </w:tcPr>
          <w:p/>
        </w:tc>
        <w:tc>
          <w:tcPr>
            <w:tcW w:type="dxa" w:w="704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40" w:right="864" w:firstLine="0"/>
              <w:jc w:val="left"/>
            </w:pPr>
            <w:r>
              <w:rPr>
                <w:w w:val="101.56669616699219"/>
                <w:rFonts w:ascii="Open Sans Light" w:hAnsi="Open Sans Light" w:eastAsia="Open Sans Light"/>
                <w:b w:val="0"/>
                <w:i w:val="0"/>
                <w:color w:val="404040"/>
                <w:sz w:val="17"/>
              </w:rPr>
              <w:t xml:space="preserve">will be integrated with a website and will interact with users on topics </w:t>
            </w:r>
            <w:r>
              <w:rPr>
                <w:w w:val="101.56669616699219"/>
                <w:rFonts w:ascii="Open Sans Light" w:hAnsi="Open Sans Light" w:eastAsia="Open Sans Light"/>
                <w:b w:val="0"/>
                <w:i w:val="0"/>
                <w:color w:val="404040"/>
                <w:sz w:val="17"/>
              </w:rPr>
              <w:t xml:space="preserve">related to AI. </w:t>
            </w:r>
          </w:p>
        </w:tc>
      </w:tr>
      <w:tr>
        <w:trPr>
          <w:trHeight w:hRule="exact" w:val="120"/>
        </w:trPr>
        <w:tc>
          <w:tcPr>
            <w:tcW w:type="dxa" w:w="4467"/>
            <w:gridSpan w:val="3"/>
            <w:vMerge/>
            <w:tcBorders/>
          </w:tcPr>
          <w:p/>
        </w:tc>
        <w:tc>
          <w:tcPr>
            <w:tcW w:type="dxa" w:w="6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38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101.56669616699219"/>
                <w:rFonts w:ascii="Open Sans Light" w:hAnsi="Open Sans Light" w:eastAsia="Open Sans Light"/>
                <w:b w:val="0"/>
                <w:i w:val="0"/>
                <w:color w:val="404040"/>
                <w:sz w:val="17"/>
              </w:rPr>
              <w:t>The goal is to create a natural and intelligent conversational interface that</w:t>
            </w:r>
          </w:p>
        </w:tc>
      </w:tr>
      <w:tr>
        <w:trPr>
          <w:trHeight w:hRule="exact" w:val="100"/>
        </w:trPr>
        <w:tc>
          <w:tcPr>
            <w:tcW w:type="dxa" w:w="5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72" w:right="0" w:firstLine="0"/>
              <w:jc w:val="left"/>
            </w:pPr>
            <w:r>
              <w:rPr>
                <w:w w:val="101.37451573422081"/>
                <w:rFonts w:ascii="Open Sans Light" w:hAnsi="Open Sans Light" w:eastAsia="Open Sans Light"/>
                <w:b w:val="0"/>
                <w:i w:val="0"/>
                <w:color w:val="404040"/>
                <w:sz w:val="19"/>
              </w:rPr>
              <w:t>Python</w:t>
            </w:r>
          </w:p>
        </w:tc>
        <w:tc>
          <w:tcPr>
            <w:tcW w:type="dxa" w:w="1489"/>
            <w:vMerge/>
            <w:tcBorders/>
          </w:tcPr>
          <w:p/>
        </w:tc>
        <w:tc>
          <w:tcPr>
            <w:tcW w:type="dxa" w:w="5956"/>
            <w:gridSpan w:val="4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1489"/>
            <w:vMerge/>
            <w:tcBorders/>
          </w:tcPr>
          <w:p/>
        </w:tc>
        <w:tc>
          <w:tcPr>
            <w:tcW w:type="dxa" w:w="2978"/>
            <w:gridSpan w:val="2"/>
            <w:vMerge/>
            <w:tcBorders/>
          </w:tcPr>
          <w:p/>
        </w:tc>
        <w:tc>
          <w:tcPr>
            <w:tcW w:type="dxa" w:w="704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40" w:right="0" w:firstLine="0"/>
              <w:jc w:val="left"/>
            </w:pPr>
            <w:r>
              <w:rPr>
                <w:w w:val="101.56669616699219"/>
                <w:rFonts w:ascii="Open Sans Light" w:hAnsi="Open Sans Light" w:eastAsia="Open Sans Light"/>
                <w:b w:val="0"/>
                <w:i w:val="0"/>
                <w:color w:val="404040"/>
                <w:sz w:val="17"/>
              </w:rPr>
              <w:t>can provide helpful information and insights to users.</w:t>
            </w:r>
          </w:p>
        </w:tc>
      </w:tr>
      <w:tr>
        <w:trPr>
          <w:trHeight w:hRule="exact" w:val="238"/>
        </w:trPr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72" w:right="0" w:firstLine="0"/>
              <w:jc w:val="left"/>
            </w:pPr>
            <w:r>
              <w:rPr>
                <w:w w:val="101.37451573422081"/>
                <w:rFonts w:ascii="Open Sans Light" w:hAnsi="Open Sans Light" w:eastAsia="Open Sans Light"/>
                <w:b w:val="0"/>
                <w:i w:val="0"/>
                <w:color w:val="404040"/>
                <w:sz w:val="19"/>
              </w:rPr>
              <w:t>R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38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80" w:right="0" w:firstLine="0"/>
              <w:jc w:val="left"/>
            </w:pPr>
            <w:r>
              <w:rPr>
                <w:w w:val="101.56669616699219"/>
                <w:rFonts w:ascii="Open Sans Light" w:hAnsi="Open Sans Light" w:eastAsia="Open Sans Light"/>
                <w:b w:val="0"/>
                <w:i w:val="0"/>
                <w:color w:val="404040"/>
                <w:sz w:val="17"/>
              </w:rPr>
              <w:t>The chatbot will use natural language processing  to understand user</w:t>
            </w:r>
          </w:p>
        </w:tc>
      </w:tr>
      <w:tr>
        <w:trPr>
          <w:trHeight w:hRule="exact" w:val="258"/>
        </w:trPr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72" w:right="0" w:firstLine="0"/>
              <w:jc w:val="left"/>
            </w:pPr>
            <w:r>
              <w:rPr>
                <w:w w:val="101.37451573422081"/>
                <w:rFonts w:ascii="Open Sans Light" w:hAnsi="Open Sans Light" w:eastAsia="Open Sans Light"/>
                <w:b w:val="0"/>
                <w:i w:val="0"/>
                <w:color w:val="404040"/>
                <w:sz w:val="19"/>
              </w:rPr>
              <w:t>C</w:t>
            </w:r>
          </w:p>
        </w:tc>
        <w:tc>
          <w:tcPr>
            <w:tcW w:type="dxa" w:w="704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40" w:right="0" w:firstLine="0"/>
              <w:jc w:val="left"/>
            </w:pPr>
            <w:r>
              <w:rPr>
                <w:w w:val="101.56669616699219"/>
                <w:rFonts w:ascii="Open Sans Light" w:hAnsi="Open Sans Light" w:eastAsia="Open Sans Light"/>
                <w:b w:val="0"/>
                <w:i w:val="0"/>
                <w:color w:val="404040"/>
                <w:sz w:val="17"/>
              </w:rPr>
              <w:t>queries and provide accurate and relevant responses.</w:t>
            </w:r>
          </w:p>
        </w:tc>
      </w:tr>
      <w:tr>
        <w:trPr>
          <w:trHeight w:hRule="exact" w:val="250"/>
        </w:trPr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72" w:right="0" w:firstLine="0"/>
              <w:jc w:val="left"/>
            </w:pPr>
            <w:r>
              <w:rPr>
                <w:w w:val="101.37451573422081"/>
                <w:rFonts w:ascii="Open Sans Light" w:hAnsi="Open Sans Light" w:eastAsia="Open Sans Light"/>
                <w:b w:val="0"/>
                <w:i w:val="0"/>
                <w:color w:val="404040"/>
                <w:sz w:val="19"/>
              </w:rPr>
              <w:t>Java</w:t>
            </w:r>
          </w:p>
        </w:tc>
        <w:tc>
          <w:tcPr>
            <w:tcW w:type="dxa" w:w="43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50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404040"/>
                <w:sz w:val="23"/>
              </w:rPr>
              <w:t>Speech Emotion Recognition</w:t>
            </w:r>
          </w:p>
        </w:tc>
        <w:tc>
          <w:tcPr>
            <w:tcW w:type="dxa" w:w="274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0" w:after="0"/>
              <w:ind w:left="0" w:right="462" w:firstLine="0"/>
              <w:jc w:val="right"/>
            </w:pPr>
            <w:r>
              <w:rPr>
                <w:w w:val="101.38514669317948"/>
                <w:rFonts w:ascii="Open Sans Light" w:hAnsi="Open Sans Light" w:eastAsia="Open Sans Light"/>
                <w:b w:val="0"/>
                <w:i w:val="0"/>
                <w:color w:val="404040"/>
                <w:sz w:val="19"/>
              </w:rPr>
              <w:t>Nov,2023</w:t>
            </w:r>
          </w:p>
        </w:tc>
      </w:tr>
      <w:tr>
        <w:trPr>
          <w:trHeight w:hRule="exact" w:val="260"/>
        </w:trPr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72" w:right="0" w:firstLine="0"/>
              <w:jc w:val="left"/>
            </w:pPr>
            <w:r>
              <w:rPr>
                <w:w w:val="101.37451573422081"/>
                <w:rFonts w:ascii="Open Sans Light" w:hAnsi="Open Sans Light" w:eastAsia="Open Sans Light"/>
                <w:b w:val="0"/>
                <w:i w:val="0"/>
                <w:color w:val="404040"/>
                <w:sz w:val="19"/>
              </w:rPr>
              <w:t>C#</w:t>
            </w:r>
          </w:p>
        </w:tc>
        <w:tc>
          <w:tcPr>
            <w:tcW w:type="dxa" w:w="2978"/>
            <w:gridSpan w:val="2"/>
            <w:vMerge/>
            <w:tcBorders/>
          </w:tcPr>
          <w:p/>
        </w:tc>
        <w:tc>
          <w:tcPr>
            <w:tcW w:type="dxa" w:w="4467"/>
            <w:gridSpan w:val="3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72" w:right="0" w:firstLine="0"/>
              <w:jc w:val="left"/>
            </w:pPr>
            <w:r>
              <w:rPr>
                <w:w w:val="101.37451573422081"/>
                <w:rFonts w:ascii="Open Sans Light" w:hAnsi="Open Sans Light" w:eastAsia="Open Sans Light"/>
                <w:b w:val="0"/>
                <w:i w:val="0"/>
                <w:color w:val="404040"/>
                <w:sz w:val="19"/>
              </w:rPr>
              <w:t>HTML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38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158" w:right="0" w:firstLine="0"/>
              <w:jc w:val="left"/>
            </w:pPr>
            <w:r>
              <w:rPr>
                <w:w w:val="101.56669616699219"/>
                <w:rFonts w:ascii="Open Sans Light" w:hAnsi="Open Sans Light" w:eastAsia="Open Sans Light"/>
                <w:b w:val="0"/>
                <w:i w:val="0"/>
                <w:color w:val="404040"/>
                <w:sz w:val="17"/>
              </w:rPr>
              <w:t>This project involves developing a system that can recognize emotions</w:t>
            </w:r>
          </w:p>
        </w:tc>
      </w:tr>
      <w:tr>
        <w:trPr>
          <w:trHeight w:hRule="exact" w:val="240"/>
        </w:trPr>
        <w:tc>
          <w:tcPr>
            <w:tcW w:type="dxa" w:w="5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72" w:right="0" w:firstLine="0"/>
              <w:jc w:val="left"/>
            </w:pPr>
            <w:r>
              <w:rPr>
                <w:w w:val="101.37451573422081"/>
                <w:rFonts w:ascii="Open Sans Light" w:hAnsi="Open Sans Light" w:eastAsia="Open Sans Light"/>
                <w:b w:val="0"/>
                <w:i w:val="0"/>
                <w:color w:val="404040"/>
                <w:sz w:val="19"/>
              </w:rPr>
              <w:t>CSS</w:t>
            </w:r>
          </w:p>
        </w:tc>
        <w:tc>
          <w:tcPr>
            <w:tcW w:type="dxa" w:w="704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18" w:right="0" w:firstLine="0"/>
              <w:jc w:val="left"/>
            </w:pPr>
            <w:r>
              <w:rPr>
                <w:w w:val="101.56669616699219"/>
                <w:rFonts w:ascii="Open Sans Light" w:hAnsi="Open Sans Light" w:eastAsia="Open Sans Light"/>
                <w:b w:val="0"/>
                <w:i w:val="0"/>
                <w:color w:val="404040"/>
                <w:sz w:val="17"/>
              </w:rPr>
              <w:t xml:space="preserve">from speech signals. </w:t>
            </w:r>
          </w:p>
        </w:tc>
      </w:tr>
      <w:tr>
        <w:trPr>
          <w:trHeight w:hRule="exact" w:val="152"/>
        </w:trPr>
        <w:tc>
          <w:tcPr>
            <w:tcW w:type="dxa" w:w="1489"/>
            <w:vMerge/>
            <w:tcBorders/>
          </w:tcPr>
          <w:p/>
        </w:tc>
        <w:tc>
          <w:tcPr>
            <w:tcW w:type="dxa" w:w="2978"/>
            <w:gridSpan w:val="2"/>
            <w:vMerge/>
            <w:tcBorders/>
          </w:tcPr>
          <w:p/>
        </w:tc>
        <w:tc>
          <w:tcPr>
            <w:tcW w:type="dxa" w:w="6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38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58" w:right="0" w:firstLine="0"/>
              <w:jc w:val="left"/>
            </w:pPr>
            <w:r>
              <w:rPr>
                <w:w w:val="101.56669616699219"/>
                <w:rFonts w:ascii="Open Sans Light" w:hAnsi="Open Sans Light" w:eastAsia="Open Sans Light"/>
                <w:b w:val="0"/>
                <w:i w:val="0"/>
                <w:color w:val="404040"/>
                <w:sz w:val="17"/>
              </w:rPr>
              <w:t>The system uses Deep learning algorithms and signal processing</w:t>
            </w:r>
          </w:p>
        </w:tc>
      </w:tr>
      <w:tr>
        <w:trPr>
          <w:trHeight w:hRule="exact" w:val="74"/>
        </w:trPr>
        <w:tc>
          <w:tcPr>
            <w:tcW w:type="dxa" w:w="428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376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404040"/>
                <w:sz w:val="31"/>
              </w:rPr>
              <w:t>Soft Skills</w:t>
            </w:r>
          </w:p>
        </w:tc>
        <w:tc>
          <w:tcPr>
            <w:tcW w:type="dxa" w:w="1489"/>
            <w:vMerge/>
            <w:tcBorders/>
          </w:tcPr>
          <w:p/>
        </w:tc>
        <w:tc>
          <w:tcPr>
            <w:tcW w:type="dxa" w:w="5956"/>
            <w:gridSpan w:val="4"/>
            <w:vMerge/>
            <w:tcBorders/>
          </w:tcPr>
          <w:p/>
        </w:tc>
      </w:tr>
      <w:tr>
        <w:trPr>
          <w:trHeight w:hRule="exact" w:val="454"/>
        </w:trPr>
        <w:tc>
          <w:tcPr>
            <w:tcW w:type="dxa" w:w="4467"/>
            <w:gridSpan w:val="3"/>
            <w:vMerge/>
            <w:tcBorders/>
          </w:tcPr>
          <w:p/>
        </w:tc>
        <w:tc>
          <w:tcPr>
            <w:tcW w:type="dxa" w:w="704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18" w:right="720" w:firstLine="0"/>
              <w:jc w:val="left"/>
            </w:pPr>
            <w:r>
              <w:rPr>
                <w:w w:val="101.56669616699219"/>
                <w:rFonts w:ascii="Open Sans Light" w:hAnsi="Open Sans Light" w:eastAsia="Open Sans Light"/>
                <w:b w:val="0"/>
                <w:i w:val="0"/>
                <w:color w:val="404040"/>
                <w:sz w:val="17"/>
              </w:rPr>
              <w:t xml:space="preserve">techniques to extract features from the audio input and classify it into </w:t>
            </w:r>
            <w:r>
              <w:rPr>
                <w:w w:val="101.56669616699219"/>
                <w:rFonts w:ascii="Open Sans Light" w:hAnsi="Open Sans Light" w:eastAsia="Open Sans Light"/>
                <w:b w:val="0"/>
                <w:i w:val="0"/>
                <w:color w:val="404040"/>
                <w:sz w:val="17"/>
              </w:rPr>
              <w:t xml:space="preserve">different emotion categories. </w:t>
            </w:r>
          </w:p>
        </w:tc>
      </w:tr>
      <w:tr>
        <w:trPr>
          <w:trHeight w:hRule="exact" w:val="420"/>
        </w:trPr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172" w:right="0" w:firstLine="0"/>
              <w:jc w:val="left"/>
            </w:pPr>
            <w:r>
              <w:rPr>
                <w:w w:val="101.37451573422081"/>
                <w:rFonts w:ascii="Open Sans Light" w:hAnsi="Open Sans Light" w:eastAsia="Open Sans Light"/>
                <w:b w:val="0"/>
                <w:i w:val="0"/>
                <w:color w:val="404040"/>
                <w:sz w:val="19"/>
              </w:rPr>
              <w:t>Communication</w:t>
            </w:r>
          </w:p>
        </w:tc>
        <w:tc>
          <w:tcPr>
            <w:tcW w:type="dxa" w:w="43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52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404040"/>
                <w:sz w:val="23"/>
              </w:rPr>
              <w:t>Automated Fish Species Detection</w:t>
            </w:r>
          </w:p>
        </w:tc>
        <w:tc>
          <w:tcPr>
            <w:tcW w:type="dxa" w:w="27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392" w:firstLine="0"/>
              <w:jc w:val="right"/>
            </w:pPr>
            <w:r>
              <w:rPr>
                <w:w w:val="101.38514669317948"/>
                <w:rFonts w:ascii="Open Sans Light" w:hAnsi="Open Sans Light" w:eastAsia="Open Sans Light"/>
                <w:b w:val="0"/>
                <w:i w:val="0"/>
                <w:color w:val="404040"/>
                <w:sz w:val="19"/>
              </w:rPr>
              <w:t>Feb,2022</w:t>
            </w:r>
          </w:p>
        </w:tc>
      </w:tr>
      <w:tr>
        <w:trPr>
          <w:trHeight w:hRule="exact" w:val="340"/>
        </w:trPr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72" w:right="0" w:firstLine="0"/>
              <w:jc w:val="left"/>
            </w:pPr>
            <w:r>
              <w:rPr>
                <w:w w:val="101.37451573422081"/>
                <w:rFonts w:ascii="Open Sans Light" w:hAnsi="Open Sans Light" w:eastAsia="Open Sans Light"/>
                <w:b w:val="0"/>
                <w:i w:val="0"/>
                <w:color w:val="404040"/>
                <w:sz w:val="19"/>
              </w:rPr>
              <w:t>Leadership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38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88" w:right="0" w:firstLine="0"/>
              <w:jc w:val="left"/>
            </w:pPr>
            <w:r>
              <w:rPr>
                <w:w w:val="101.56669616699219"/>
                <w:rFonts w:ascii="Open Sans Light" w:hAnsi="Open Sans Light" w:eastAsia="Open Sans Light"/>
                <w:b w:val="0"/>
                <w:i w:val="0"/>
                <w:color w:val="404040"/>
                <w:sz w:val="17"/>
              </w:rPr>
              <w:t>Developed an application that uses TensorFlow and Firebase to automate</w:t>
            </w:r>
          </w:p>
        </w:tc>
      </w:tr>
      <w:tr>
        <w:trPr>
          <w:trHeight w:hRule="exact" w:val="280"/>
        </w:trPr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72" w:right="0" w:firstLine="0"/>
              <w:jc w:val="left"/>
            </w:pPr>
            <w:r>
              <w:rPr>
                <w:w w:val="101.37451573422081"/>
                <w:rFonts w:ascii="Open Sans Light" w:hAnsi="Open Sans Light" w:eastAsia="Open Sans Light"/>
                <w:b w:val="0"/>
                <w:i w:val="0"/>
                <w:color w:val="404040"/>
                <w:sz w:val="19"/>
              </w:rPr>
              <w:t>Time Management</w:t>
            </w:r>
          </w:p>
        </w:tc>
        <w:tc>
          <w:tcPr>
            <w:tcW w:type="dxa" w:w="704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748" w:right="432" w:firstLine="0"/>
              <w:jc w:val="left"/>
            </w:pPr>
            <w:r>
              <w:rPr>
                <w:w w:val="101.56669616699219"/>
                <w:rFonts w:ascii="Open Sans Light" w:hAnsi="Open Sans Light" w:eastAsia="Open Sans Light"/>
                <w:b w:val="0"/>
                <w:i w:val="0"/>
                <w:color w:val="404040"/>
                <w:sz w:val="17"/>
              </w:rPr>
              <w:t xml:space="preserve">the task of fish species detection. Trained a CNN model on a dataset of fish </w:t>
            </w:r>
            <w:r>
              <w:rPr>
                <w:w w:val="101.56669616699219"/>
                <w:rFonts w:ascii="Open Sans Light" w:hAnsi="Open Sans Light" w:eastAsia="Open Sans Light"/>
                <w:b w:val="0"/>
                <w:i w:val="0"/>
                <w:color w:val="404040"/>
                <w:sz w:val="17"/>
              </w:rPr>
              <w:t xml:space="preserve">species images to achieve an accuracy of 90%. Integrated Firebase for </w:t>
            </w:r>
            <w:r>
              <w:rPr>
                <w:w w:val="101.56669616699219"/>
                <w:rFonts w:ascii="Open Sans Light" w:hAnsi="Open Sans Light" w:eastAsia="Open Sans Light"/>
                <w:b w:val="0"/>
                <w:i w:val="0"/>
                <w:color w:val="404040"/>
                <w:sz w:val="17"/>
              </w:rPr>
              <w:t>cloud storage to store and retrieve images and prediction results.</w:t>
            </w:r>
          </w:p>
          <w:p>
            <w:pPr>
              <w:autoSpaceDN w:val="0"/>
              <w:autoSpaceDE w:val="0"/>
              <w:widowControl/>
              <w:spacing w:line="240" w:lineRule="auto" w:before="410" w:after="0"/>
              <w:ind w:left="456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404040"/>
                <w:sz w:val="31"/>
              </w:rPr>
              <w:t>Internship</w:t>
            </w:r>
          </w:p>
          <w:p>
            <w:pPr>
              <w:autoSpaceDN w:val="0"/>
              <w:autoSpaceDE w:val="0"/>
              <w:widowControl/>
              <w:spacing w:line="240" w:lineRule="auto" w:before="58" w:after="0"/>
              <w:ind w:left="47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404040"/>
                <w:sz w:val="23"/>
              </w:rPr>
              <w:t>We&amp;Data</w:t>
            </w:r>
          </w:p>
        </w:tc>
      </w:tr>
      <w:tr>
        <w:trPr>
          <w:trHeight w:hRule="exact" w:val="340"/>
        </w:trPr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172" w:right="0" w:firstLine="0"/>
              <w:jc w:val="left"/>
            </w:pPr>
            <w:r>
              <w:rPr>
                <w:w w:val="101.37451573422081"/>
                <w:rFonts w:ascii="Open Sans Light" w:hAnsi="Open Sans Light" w:eastAsia="Open Sans Light"/>
                <w:b w:val="0"/>
                <w:i w:val="0"/>
                <w:color w:val="404040"/>
                <w:sz w:val="19"/>
              </w:rPr>
              <w:t>Adaptability</w:t>
            </w:r>
          </w:p>
        </w:tc>
        <w:tc>
          <w:tcPr>
            <w:tcW w:type="dxa" w:w="7445"/>
            <w:gridSpan w:val="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172" w:right="0" w:firstLine="0"/>
              <w:jc w:val="left"/>
            </w:pPr>
            <w:r>
              <w:rPr>
                <w:w w:val="101.37451573422081"/>
                <w:rFonts w:ascii="Open Sans Light" w:hAnsi="Open Sans Light" w:eastAsia="Open Sans Light"/>
                <w:b w:val="0"/>
                <w:i w:val="0"/>
                <w:color w:val="404040"/>
                <w:sz w:val="19"/>
              </w:rPr>
              <w:t>Problem-Solving</w:t>
            </w:r>
          </w:p>
        </w:tc>
        <w:tc>
          <w:tcPr>
            <w:tcW w:type="dxa" w:w="7445"/>
            <w:gridSpan w:val="5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8" w:after="0"/>
              <w:ind w:left="172" w:right="0" w:firstLine="0"/>
              <w:jc w:val="left"/>
            </w:pPr>
            <w:r>
              <w:rPr>
                <w:w w:val="101.37451573422081"/>
                <w:rFonts w:ascii="Open Sans Light" w:hAnsi="Open Sans Light" w:eastAsia="Open Sans Light"/>
                <w:b w:val="0"/>
                <w:i w:val="0"/>
                <w:color w:val="404040"/>
                <w:sz w:val="19"/>
              </w:rPr>
              <w:t>Creativity</w:t>
            </w:r>
          </w:p>
        </w:tc>
        <w:tc>
          <w:tcPr>
            <w:tcW w:type="dxa" w:w="7445"/>
            <w:gridSpan w:val="5"/>
            <w:vMerge/>
            <w:tcBorders/>
          </w:tcPr>
          <w:p/>
        </w:tc>
      </w:tr>
      <w:tr>
        <w:trPr>
          <w:trHeight w:hRule="exact" w:val="580"/>
        </w:trPr>
        <w:tc>
          <w:tcPr>
            <w:tcW w:type="dxa" w:w="428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36" w:after="0"/>
              <w:ind w:left="312" w:right="432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404040"/>
                <w:sz w:val="31"/>
              </w:rPr>
              <w:t xml:space="preserve">Declaration </w:t>
            </w:r>
            <w:r>
              <w:br/>
            </w:r>
            <w:r>
              <w:rPr>
                <w:w w:val="101.56669616699219"/>
                <w:rFonts w:ascii="Open Sans Light" w:hAnsi="Open Sans Light" w:eastAsia="Open Sans Light"/>
                <w:b w:val="0"/>
                <w:i w:val="0"/>
                <w:color w:val="404040"/>
                <w:sz w:val="17"/>
              </w:rPr>
              <w:t xml:space="preserve">Hereby, I declare that the above mentioned </w:t>
            </w:r>
            <w:r>
              <w:rPr>
                <w:w w:val="101.56669616699219"/>
                <w:rFonts w:ascii="Open Sans Light" w:hAnsi="Open Sans Light" w:eastAsia="Open Sans Light"/>
                <w:b w:val="0"/>
                <w:i w:val="0"/>
                <w:color w:val="404040"/>
                <w:sz w:val="17"/>
              </w:rPr>
              <w:t>details are true and accurate to the best of by</w:t>
            </w:r>
          </w:p>
        </w:tc>
        <w:tc>
          <w:tcPr>
            <w:tcW w:type="dxa" w:w="7445"/>
            <w:gridSpan w:val="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4467"/>
            <w:gridSpan w:val="3"/>
            <w:vMerge/>
            <w:tcBorders/>
          </w:tcPr>
          <w:p/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381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38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142" w:right="0" w:firstLine="0"/>
              <w:jc w:val="left"/>
            </w:pPr>
            <w:r>
              <w:rPr>
                <w:w w:val="101.56669616699219"/>
                <w:rFonts w:ascii="Open Sans Light" w:hAnsi="Open Sans Light" w:eastAsia="Open Sans Light"/>
                <w:b w:val="0"/>
                <w:i w:val="0"/>
                <w:color w:val="404040"/>
                <w:sz w:val="17"/>
              </w:rPr>
              <w:t>I have done my internship in We&amp;data. They provided me platform to</w:t>
            </w:r>
          </w:p>
        </w:tc>
      </w:tr>
      <w:tr>
        <w:trPr>
          <w:trHeight w:hRule="exact" w:val="232"/>
        </w:trPr>
        <w:tc>
          <w:tcPr>
            <w:tcW w:type="dxa" w:w="4467"/>
            <w:gridSpan w:val="3"/>
            <w:vMerge/>
            <w:tcBorders/>
          </w:tcPr>
          <w:p/>
        </w:tc>
        <w:tc>
          <w:tcPr>
            <w:tcW w:type="dxa" w:w="704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2" w:right="0" w:firstLine="0"/>
              <w:jc w:val="left"/>
            </w:pPr>
            <w:r>
              <w:rPr>
                <w:w w:val="101.56669616699219"/>
                <w:rFonts w:ascii="Open Sans Light" w:hAnsi="Open Sans Light" w:eastAsia="Open Sans Light"/>
                <w:b w:val="0"/>
                <w:i w:val="0"/>
                <w:color w:val="404040"/>
                <w:sz w:val="17"/>
              </w:rPr>
              <w:t>learn PowerBI data visualization tool.</w:t>
            </w:r>
          </w:p>
        </w:tc>
      </w:tr>
      <w:tr>
        <w:trPr>
          <w:trHeight w:hRule="exact" w:val="228"/>
        </w:trPr>
        <w:tc>
          <w:tcPr>
            <w:tcW w:type="dxa" w:w="18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12" w:right="0" w:firstLine="0"/>
              <w:jc w:val="left"/>
            </w:pPr>
            <w:r>
              <w:rPr>
                <w:w w:val="101.56669616699219"/>
                <w:rFonts w:ascii="Open Sans Light" w:hAnsi="Open Sans Light" w:eastAsia="Open Sans Light"/>
                <w:b w:val="0"/>
                <w:i w:val="0"/>
                <w:color w:val="404040"/>
                <w:sz w:val="17"/>
              </w:rPr>
              <w:t xml:space="preserve">knowledge </w:t>
            </w:r>
          </w:p>
        </w:tc>
        <w:tc>
          <w:tcPr>
            <w:tcW w:type="dxa" w:w="24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502" w:firstLine="0"/>
              <w:jc w:val="right"/>
            </w:pPr>
            <w:r>
              <w:rPr>
                <w:w w:val="102.64915057591028"/>
                <w:rFonts w:ascii="Open Sans" w:hAnsi="Open Sans" w:eastAsia="Open Sans"/>
                <w:b/>
                <w:i w:val="0"/>
                <w:color w:val="404040"/>
                <w:sz w:val="14"/>
              </w:rPr>
              <w:t>GokulaVarshini M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381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38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42" w:right="0" w:firstLine="0"/>
              <w:jc w:val="left"/>
            </w:pPr>
            <w:r>
              <w:rPr>
                <w:w w:val="101.56669616699219"/>
                <w:rFonts w:ascii="Open Sans Light" w:hAnsi="Open Sans Light" w:eastAsia="Open Sans Light"/>
                <w:b w:val="0"/>
                <w:i w:val="0"/>
                <w:color w:val="404040"/>
                <w:sz w:val="17"/>
              </w:rPr>
              <w:t>I have learnt the ETL process which the fundamental part of Data Analysis</w:t>
            </w:r>
          </w:p>
        </w:tc>
      </w:tr>
      <w:tr>
        <w:trPr>
          <w:trHeight w:hRule="exact" w:val="100"/>
        </w:trPr>
        <w:tc>
          <w:tcPr>
            <w:tcW w:type="dxa" w:w="2978"/>
            <w:gridSpan w:val="2"/>
            <w:vMerge/>
            <w:tcBorders/>
          </w:tcPr>
          <w:p/>
        </w:tc>
        <w:tc>
          <w:tcPr>
            <w:tcW w:type="dxa" w:w="1489"/>
            <w:vMerge/>
            <w:tcBorders/>
          </w:tcPr>
          <w:p/>
        </w:tc>
        <w:tc>
          <w:tcPr>
            <w:tcW w:type="dxa" w:w="6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508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38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142" w:right="0" w:firstLine="0"/>
              <w:jc w:val="left"/>
            </w:pPr>
            <w:r>
              <w:rPr>
                <w:w w:val="101.56669616699219"/>
                <w:rFonts w:ascii="Open Sans Light" w:hAnsi="Open Sans Light" w:eastAsia="Open Sans Light"/>
                <w:b w:val="0"/>
                <w:i w:val="0"/>
                <w:color w:val="404040"/>
                <w:sz w:val="17"/>
              </w:rPr>
              <w:t>Created a Dashboard for analyzing the country's financial status.</w:t>
            </w:r>
          </w:p>
        </w:tc>
      </w:tr>
      <w:tr>
        <w:trPr>
          <w:trHeight w:hRule="exact" w:val="200"/>
        </w:trPr>
        <w:tc>
          <w:tcPr>
            <w:tcW w:type="dxa" w:w="42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0" w:right="592" w:firstLine="0"/>
              <w:jc w:val="right"/>
            </w:pPr>
            <w:r>
              <w:rPr>
                <w:w w:val="102.8832541571723"/>
                <w:rFonts w:ascii="Open Sans Light" w:hAnsi="Open Sans Light" w:eastAsia="Open Sans Light"/>
                <w:b w:val="0"/>
                <w:i w:val="0"/>
                <w:color w:val="404040"/>
                <w:sz w:val="9"/>
              </w:rPr>
              <w:t>Coimbatore, 21/02/2023</w:t>
            </w:r>
          </w:p>
        </w:tc>
        <w:tc>
          <w:tcPr>
            <w:tcW w:type="dxa" w:w="1489"/>
            <w:vMerge/>
            <w:tcBorders/>
          </w:tcPr>
          <w:p/>
        </w:tc>
        <w:tc>
          <w:tcPr>
            <w:tcW w:type="dxa" w:w="5956"/>
            <w:gridSpan w:val="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10" w:h="16845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