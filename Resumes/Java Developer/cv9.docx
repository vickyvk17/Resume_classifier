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66" w:lineRule="auto" w:before="848" w:after="0"/>
        <w:ind w:left="1872" w:right="1872" w:firstLine="0"/>
        <w:jc w:val="center"/>
      </w:pPr>
      <w:r>
        <w:rPr>
          <w:rFonts w:ascii="Roboto" w:hAnsi="Roboto" w:eastAsia="Roboto"/>
          <w:b/>
          <w:i w:val="0"/>
          <w:color w:val="000000"/>
          <w:sz w:val="24"/>
        </w:rPr>
        <w:t xml:space="preserve">Artem Nabirkin </w:t>
      </w:r>
      <w:r>
        <w:br/>
      </w:r>
      <w:r>
        <w:rPr>
          <w:rFonts w:ascii="Roboto Light" w:hAnsi="Roboto Light" w:eastAsia="Roboto Light"/>
          <w:b w:val="0"/>
          <w:i w:val="0"/>
          <w:color w:val="000000"/>
          <w:sz w:val="22"/>
        </w:rPr>
        <w:t xml:space="preserve">Sr. Software Development Engineer | Java Certified Specialist | AWS Certified Developer </w:t>
      </w:r>
      <w:r>
        <w:rPr>
          <w:rFonts w:ascii="Roboto Light" w:hAnsi="Roboto Light" w:eastAsia="Roboto Light"/>
          <w:b w:val="0"/>
          <w:i w:val="0"/>
          <w:color w:val="1154CC"/>
          <w:sz w:val="20"/>
        </w:rPr>
        <w:hyperlink r:id="rId9" w:history="1">
          <w:r>
            <w:rPr>
              <w:rStyle w:val="Hyperlink"/>
            </w:rPr>
            <w:t>artem.nabirkin@gmail.com</w:t>
          </w:r>
        </w:hyperlink>
      </w:r>
    </w:p>
    <w:p>
      <w:pPr>
        <w:autoSpaceDN w:val="0"/>
        <w:autoSpaceDE w:val="0"/>
        <w:widowControl/>
        <w:spacing w:line="240" w:lineRule="auto" w:before="306" w:after="0"/>
        <w:ind w:left="1440" w:right="0" w:firstLine="0"/>
        <w:jc w:val="left"/>
      </w:pPr>
      <w:r>
        <w:rPr>
          <w:rFonts w:ascii="Roboto" w:hAnsi="Roboto" w:eastAsia="Roboto"/>
          <w:b/>
          <w:i w:val="0"/>
          <w:color w:val="000000"/>
          <w:sz w:val="20"/>
        </w:rPr>
        <w:t>PROFILE</w:t>
      </w:r>
    </w:p>
    <w:p>
      <w:pPr>
        <w:autoSpaceDN w:val="0"/>
        <w:autoSpaceDE w:val="0"/>
        <w:widowControl/>
        <w:spacing w:line="266" w:lineRule="auto" w:before="126" w:after="0"/>
        <w:ind w:left="2160" w:right="1444" w:firstLine="0"/>
        <w:jc w:val="both"/>
      </w:pPr>
      <w:r>
        <w:rPr>
          <w:rFonts w:ascii="Roboto Light" w:hAnsi="Roboto Light" w:eastAsia="Roboto Light"/>
          <w:b w:val="0"/>
          <w:i w:val="0"/>
          <w:color w:val="666666"/>
          <w:sz w:val="20"/>
        </w:rPr>
        <w:t xml:space="preserve">Senior software development engineer with 12+ years of extensive experience. Have a deep </w:t>
      </w:r>
      <w:r>
        <w:rPr>
          <w:rFonts w:ascii="Roboto Light" w:hAnsi="Roboto Light" w:eastAsia="Roboto Light"/>
          <w:b w:val="0"/>
          <w:i w:val="0"/>
          <w:color w:val="666666"/>
          <w:sz w:val="20"/>
        </w:rPr>
        <w:t xml:space="preserve">understanding of all phases of Software Development Life Cycle starting with the problem analysis </w:t>
      </w:r>
      <w:r>
        <w:rPr>
          <w:rFonts w:ascii="Roboto Light" w:hAnsi="Roboto Light" w:eastAsia="Roboto Light"/>
          <w:b w:val="0"/>
          <w:i w:val="0"/>
          <w:color w:val="666666"/>
          <w:sz w:val="20"/>
        </w:rPr>
        <w:t xml:space="preserve">and system design to deployment and monitoring. Have expertise in building ML/AI data pipelines </w:t>
      </w:r>
      <w:r>
        <w:rPr>
          <w:rFonts w:ascii="Roboto Light" w:hAnsi="Roboto Light" w:eastAsia="Roboto Light"/>
          <w:b w:val="0"/>
          <w:i w:val="0"/>
          <w:color w:val="666666"/>
          <w:sz w:val="20"/>
        </w:rPr>
        <w:t>and highly scalable distributed systems on Cloud services.</w:t>
      </w:r>
    </w:p>
    <w:p>
      <w:pPr>
        <w:autoSpaceDN w:val="0"/>
        <w:autoSpaceDE w:val="0"/>
        <w:widowControl/>
        <w:spacing w:line="240" w:lineRule="auto" w:before="336" w:after="66"/>
        <w:ind w:left="1440" w:right="0" w:firstLine="0"/>
        <w:jc w:val="left"/>
      </w:pPr>
      <w:r>
        <w:rPr>
          <w:rFonts w:ascii="Roboto" w:hAnsi="Roboto" w:eastAsia="Roboto"/>
          <w:b/>
          <w:i w:val="0"/>
          <w:color w:val="000000"/>
          <w:sz w:val="20"/>
        </w:rPr>
        <w:t>SKILLS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80.0" w:type="dxa"/>
      </w:tblPr>
      <w:tblGrid>
        <w:gridCol w:w="6120"/>
        <w:gridCol w:w="6120"/>
      </w:tblGrid>
      <w:tr>
        <w:trPr>
          <w:trHeight w:hRule="exact" w:val="1704"/>
        </w:trPr>
        <w:tc>
          <w:tcPr>
            <w:tcW w:type="dxa" w:w="53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70" w:val="left"/>
              </w:tabs>
              <w:autoSpaceDE w:val="0"/>
              <w:widowControl/>
              <w:spacing w:line="271" w:lineRule="auto" w:before="60" w:after="0"/>
              <w:ind w:left="1080" w:right="720" w:firstLine="0"/>
              <w:jc w:val="left"/>
            </w:pPr>
            <w:r>
              <w:rPr>
                <w:rFonts w:ascii="Roboto Light" w:hAnsi="Roboto Light" w:eastAsia="Roboto Light"/>
                <w:b w:val="0"/>
                <w:i w:val="0"/>
                <w:color w:val="666666"/>
                <w:sz w:val="20"/>
              </w:rPr>
              <w:t xml:space="preserve">• Core Java (7, 8), Java Concurrency, </w:t>
            </w:r>
            <w:r>
              <w:rPr>
                <w:rFonts w:ascii="Roboto Light" w:hAnsi="Roboto Light" w:eastAsia="Roboto Light"/>
                <w:b w:val="0"/>
                <w:i w:val="0"/>
                <w:color w:val="666666"/>
                <w:sz w:val="20"/>
              </w:rPr>
              <w:t>multithreading</w:t>
            </w:r>
            <w:r>
              <w:br/>
            </w:r>
            <w:r>
              <w:rPr>
                <w:rFonts w:ascii="Roboto Light" w:hAnsi="Roboto Light" w:eastAsia="Roboto Light"/>
                <w:b w:val="0"/>
                <w:i w:val="0"/>
                <w:color w:val="666666"/>
                <w:sz w:val="20"/>
              </w:rPr>
              <w:t>• ML/AI training and inference pipelines</w:t>
            </w:r>
            <w:r>
              <w:rPr>
                <w:rFonts w:ascii="Roboto Light" w:hAnsi="Roboto Light" w:eastAsia="Roboto Light"/>
                <w:b w:val="0"/>
                <w:i w:val="0"/>
                <w:color w:val="666666"/>
                <w:sz w:val="20"/>
              </w:rPr>
              <w:t>• Messaging and Service Integration</w:t>
            </w:r>
            <w:r>
              <w:rPr>
                <w:rFonts w:ascii="Roboto Light" w:hAnsi="Roboto Light" w:eastAsia="Roboto Light"/>
                <w:b w:val="0"/>
                <w:i w:val="0"/>
                <w:color w:val="666666"/>
                <w:sz w:val="20"/>
              </w:rPr>
              <w:t>• Python</w:t>
            </w:r>
            <w:r>
              <w:br/>
            </w:r>
            <w:r>
              <w:rPr>
                <w:rFonts w:ascii="Roboto Light" w:hAnsi="Roboto Light" w:eastAsia="Roboto Light"/>
                <w:b w:val="0"/>
                <w:i w:val="0"/>
                <w:color w:val="666666"/>
                <w:sz w:val="20"/>
              </w:rPr>
              <w:t>• Solidity, Smart Contracts</w:t>
            </w:r>
          </w:p>
        </w:tc>
        <w:tc>
          <w:tcPr>
            <w:tcW w:type="dxa" w:w="48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10" w:val="left"/>
              </w:tabs>
              <w:autoSpaceDE w:val="0"/>
              <w:widowControl/>
              <w:spacing w:line="271" w:lineRule="auto" w:before="60" w:after="0"/>
              <w:ind w:left="820" w:right="864" w:firstLine="0"/>
              <w:jc w:val="left"/>
            </w:pPr>
            <w:r>
              <w:rPr>
                <w:rFonts w:ascii="Roboto Light" w:hAnsi="Roboto Light" w:eastAsia="Roboto Light"/>
                <w:b w:val="0"/>
                <w:i w:val="0"/>
                <w:color w:val="666666"/>
                <w:sz w:val="20"/>
              </w:rPr>
              <w:t>• REST / SOAP Web Services</w:t>
            </w:r>
            <w:r>
              <w:br/>
            </w:r>
            <w:r>
              <w:rPr>
                <w:rFonts w:ascii="Roboto Light" w:hAnsi="Roboto Light" w:eastAsia="Roboto Light"/>
                <w:b w:val="0"/>
                <w:i w:val="0"/>
                <w:color w:val="666666"/>
                <w:sz w:val="20"/>
              </w:rPr>
              <w:t>• SQL, MySQL, Neo4j, MongoDB</w:t>
            </w:r>
            <w:r>
              <w:br/>
            </w:r>
            <w:r>
              <w:rPr>
                <w:rFonts w:ascii="Roboto Light" w:hAnsi="Roboto Light" w:eastAsia="Roboto Light"/>
                <w:b w:val="0"/>
                <w:i w:val="0"/>
                <w:color w:val="666666"/>
                <w:sz w:val="20"/>
              </w:rPr>
              <w:t>• Semantic Web</w:t>
            </w:r>
            <w:r>
              <w:br/>
            </w:r>
            <w:r>
              <w:rPr>
                <w:rFonts w:ascii="Roboto Light" w:hAnsi="Roboto Light" w:eastAsia="Roboto Light"/>
                <w:b w:val="0"/>
                <w:i w:val="0"/>
                <w:color w:val="666666"/>
                <w:sz w:val="20"/>
              </w:rPr>
              <w:t xml:space="preserve">• AWS (S3, Lambda, DynamoDB, </w:t>
            </w:r>
            <w:r>
              <w:rPr>
                <w:rFonts w:ascii="Roboto Light" w:hAnsi="Roboto Light" w:eastAsia="Roboto Light"/>
                <w:b w:val="0"/>
                <w:i w:val="0"/>
                <w:color w:val="666666"/>
                <w:sz w:val="20"/>
              </w:rPr>
              <w:t xml:space="preserve">SageMaker, Kinesis Data Streams, </w:t>
            </w:r>
            <w:r>
              <w:rPr>
                <w:rFonts w:ascii="Roboto Light" w:hAnsi="Roboto Light" w:eastAsia="Roboto Light"/>
                <w:b w:val="0"/>
                <w:i w:val="0"/>
                <w:color w:val="666666"/>
                <w:sz w:val="20"/>
              </w:rPr>
              <w:t>Kinesis Data Analytics, SQS, SNS)</w:t>
            </w:r>
          </w:p>
        </w:tc>
      </w:tr>
    </w:tbl>
    <w:p>
      <w:pPr>
        <w:autoSpaceDN w:val="0"/>
        <w:autoSpaceDE w:val="0"/>
        <w:widowControl/>
        <w:spacing w:line="240" w:lineRule="auto" w:before="336" w:after="0"/>
        <w:ind w:left="1440" w:right="0" w:firstLine="0"/>
        <w:jc w:val="left"/>
      </w:pPr>
      <w:r>
        <w:rPr>
          <w:rFonts w:ascii="Roboto" w:hAnsi="Roboto" w:eastAsia="Roboto"/>
          <w:b/>
          <w:i w:val="0"/>
          <w:color w:val="000000"/>
          <w:sz w:val="20"/>
        </w:rPr>
        <w:t>EMPLOYMENT EXPERIENCE</w:t>
      </w:r>
    </w:p>
    <w:p>
      <w:pPr>
        <w:autoSpaceDN w:val="0"/>
        <w:tabs>
          <w:tab w:pos="9158" w:val="left"/>
          <w:tab w:pos="9232" w:val="left"/>
        </w:tabs>
        <w:autoSpaceDE w:val="0"/>
        <w:widowControl/>
        <w:spacing w:line="259" w:lineRule="auto" w:before="126" w:after="0"/>
        <w:ind w:left="1440" w:right="1440" w:firstLine="0"/>
        <w:jc w:val="left"/>
      </w:pPr>
      <w:r>
        <w:rPr>
          <w:rFonts w:ascii="Roboto Light" w:hAnsi="Roboto Light" w:eastAsia="Roboto Light"/>
          <w:b w:val="0"/>
          <w:i w:val="0"/>
          <w:color w:val="000000"/>
          <w:sz w:val="20"/>
        </w:rPr>
        <w:t xml:space="preserve">Sr. Software Development Engineer (SDE3) at Amazon, Nashville, TN </w:t>
      </w:r>
      <w:r>
        <w:tab/>
      </w:r>
      <w:r>
        <w:tab/>
      </w:r>
      <w:r>
        <w:rPr>
          <w:rFonts w:ascii="Roboto Light" w:hAnsi="Roboto Light" w:eastAsia="Roboto Light"/>
          <w:b w:val="0"/>
          <w:i w:val="0"/>
          <w:color w:val="000000"/>
          <w:sz w:val="20"/>
        </w:rPr>
        <w:t xml:space="preserve">11/2021 - Present </w:t>
      </w:r>
      <w:r>
        <w:rPr>
          <w:rFonts w:ascii="Roboto Light" w:hAnsi="Roboto Light" w:eastAsia="Roboto Light"/>
          <w:b w:val="0"/>
          <w:i w:val="0"/>
          <w:color w:val="000000"/>
          <w:sz w:val="20"/>
        </w:rPr>
        <w:t xml:space="preserve">Software Development Engineer (SDE2) at Amazon, Seattle, WA </w:t>
      </w:r>
      <w:r>
        <w:tab/>
      </w:r>
      <w:r>
        <w:rPr>
          <w:rFonts w:ascii="Roboto Light" w:hAnsi="Roboto Light" w:eastAsia="Roboto Light"/>
          <w:b w:val="0"/>
          <w:i w:val="0"/>
          <w:color w:val="000000"/>
          <w:sz w:val="20"/>
        </w:rPr>
        <w:t>01/2019 - 10/2021</w:t>
      </w:r>
    </w:p>
    <w:p>
      <w:pPr>
        <w:autoSpaceDN w:val="0"/>
        <w:autoSpaceDE w:val="0"/>
        <w:widowControl/>
        <w:spacing w:line="259" w:lineRule="auto" w:before="306" w:after="0"/>
        <w:ind w:left="2160" w:right="1440" w:firstLine="0"/>
        <w:jc w:val="left"/>
      </w:pPr>
      <w:r>
        <w:rPr>
          <w:rFonts w:ascii="Roboto Light" w:hAnsi="Roboto Light" w:eastAsia="Roboto Light"/>
          <w:b w:val="0"/>
          <w:i w:val="0"/>
          <w:color w:val="666666"/>
          <w:sz w:val="20"/>
        </w:rPr>
        <w:t xml:space="preserve">• Deliver large-scale Machine Learning (ML) Computer Vision (CV) solutions to improve safety and </w:t>
      </w:r>
      <w:r>
        <w:rPr>
          <w:rFonts w:ascii="Roboto Light" w:hAnsi="Roboto Light" w:eastAsia="Roboto Light"/>
          <w:b w:val="0"/>
          <w:i w:val="0"/>
          <w:color w:val="666666"/>
          <w:sz w:val="20"/>
        </w:rPr>
        <w:t>productivity at Amazon’s fulfillment centers worldwide.</w:t>
      </w:r>
    </w:p>
    <w:p>
      <w:pPr>
        <w:autoSpaceDN w:val="0"/>
        <w:autoSpaceDE w:val="0"/>
        <w:widowControl/>
        <w:spacing w:line="240" w:lineRule="auto" w:before="36" w:after="0"/>
        <w:ind w:left="2160" w:right="0" w:firstLine="0"/>
        <w:jc w:val="left"/>
      </w:pPr>
      <w:r>
        <w:rPr>
          <w:rFonts w:ascii="Roboto Light" w:hAnsi="Roboto Light" w:eastAsia="Roboto Light"/>
          <w:b w:val="0"/>
          <w:i w:val="0"/>
          <w:color w:val="666666"/>
          <w:sz w:val="20"/>
        </w:rPr>
        <w:t>• Define the Robotics AI's org processes around ML model deployment and operations.</w:t>
      </w:r>
    </w:p>
    <w:p>
      <w:pPr>
        <w:autoSpaceDN w:val="0"/>
        <w:autoSpaceDE w:val="0"/>
        <w:widowControl/>
        <w:spacing w:line="259" w:lineRule="auto" w:before="36" w:after="0"/>
        <w:ind w:left="2160" w:right="1440" w:firstLine="0"/>
        <w:jc w:val="left"/>
      </w:pPr>
      <w:r>
        <w:rPr>
          <w:rFonts w:ascii="Roboto Light" w:hAnsi="Roboto Light" w:eastAsia="Roboto Light"/>
          <w:b w:val="0"/>
          <w:i w:val="0"/>
          <w:color w:val="666666"/>
          <w:sz w:val="20"/>
        </w:rPr>
        <w:t xml:space="preserve">• Adopt ML Continuous Learning solutions in the org processes to automatically and continuously </w:t>
      </w:r>
      <w:r>
        <w:rPr>
          <w:rFonts w:ascii="Roboto Light" w:hAnsi="Roboto Light" w:eastAsia="Roboto Light"/>
          <w:b w:val="0"/>
          <w:i w:val="0"/>
          <w:color w:val="666666"/>
          <w:sz w:val="20"/>
        </w:rPr>
        <w:t>improve the accuracy of ML models in response to data drifts.</w:t>
      </w:r>
    </w:p>
    <w:p>
      <w:pPr>
        <w:autoSpaceDN w:val="0"/>
        <w:autoSpaceDE w:val="0"/>
        <w:widowControl/>
        <w:spacing w:line="259" w:lineRule="auto" w:before="36" w:after="0"/>
        <w:ind w:left="2160" w:right="1440" w:firstLine="0"/>
        <w:jc w:val="left"/>
      </w:pPr>
      <w:r>
        <w:rPr>
          <w:rFonts w:ascii="Roboto Light" w:hAnsi="Roboto Light" w:eastAsia="Roboto Light"/>
          <w:b w:val="0"/>
          <w:i w:val="0"/>
          <w:color w:val="666666"/>
          <w:sz w:val="20"/>
        </w:rPr>
        <w:t xml:space="preserve">• Lead technical designs and the development of Amazon's Forecasting systems and machine </w:t>
      </w:r>
      <w:r>
        <w:rPr>
          <w:rFonts w:ascii="Roboto Light" w:hAnsi="Roboto Light" w:eastAsia="Roboto Light"/>
          <w:b w:val="0"/>
          <w:i w:val="0"/>
          <w:color w:val="666666"/>
          <w:sz w:val="20"/>
        </w:rPr>
        <w:t>learning pipelines for Middle Mile logistics.</w:t>
      </w:r>
    </w:p>
    <w:p>
      <w:pPr>
        <w:autoSpaceDN w:val="0"/>
        <w:autoSpaceDE w:val="0"/>
        <w:widowControl/>
        <w:spacing w:line="264" w:lineRule="auto" w:before="36" w:after="0"/>
        <w:ind w:left="2160" w:right="1440" w:firstLine="0"/>
        <w:jc w:val="left"/>
      </w:pPr>
      <w:r>
        <w:rPr>
          <w:rFonts w:ascii="Roboto" w:hAnsi="Roboto" w:eastAsia="Roboto"/>
          <w:b w:val="0"/>
          <w:i/>
          <w:color w:val="666666"/>
          <w:sz w:val="18"/>
        </w:rPr>
        <w:t xml:space="preserve">Tools/Skills/Technology: Amazon AWS (SageMaker, S3, DynamoDB, Lambda), Java, Python, CloudFormation, </w:t>
      </w:r>
      <w:r>
        <w:rPr>
          <w:rFonts w:ascii="Roboto" w:hAnsi="Roboto" w:eastAsia="Roboto"/>
          <w:b w:val="0"/>
          <w:i/>
          <w:color w:val="666666"/>
          <w:sz w:val="18"/>
        </w:rPr>
        <w:t>CDK</w:t>
      </w:r>
    </w:p>
    <w:p>
      <w:pPr>
        <w:autoSpaceDN w:val="0"/>
        <w:tabs>
          <w:tab w:pos="2160" w:val="left"/>
          <w:tab w:pos="9158" w:val="left"/>
        </w:tabs>
        <w:autoSpaceDE w:val="0"/>
        <w:widowControl/>
        <w:spacing w:line="264" w:lineRule="auto" w:before="300" w:after="0"/>
        <w:ind w:left="1440" w:right="1440" w:firstLine="0"/>
        <w:jc w:val="left"/>
      </w:pPr>
      <w:r>
        <w:rPr>
          <w:rFonts w:ascii="Roboto Light" w:hAnsi="Roboto Light" w:eastAsia="Roboto Light"/>
          <w:b w:val="0"/>
          <w:i w:val="0"/>
          <w:color w:val="000000"/>
          <w:sz w:val="20"/>
        </w:rPr>
        <w:t xml:space="preserve">Systems Engineer at Lendindex LLC, New York, NY </w:t>
      </w:r>
      <w:r>
        <w:tab/>
      </w:r>
      <w:r>
        <w:rPr>
          <w:rFonts w:ascii="Roboto Light" w:hAnsi="Roboto Light" w:eastAsia="Roboto Light"/>
          <w:b w:val="0"/>
          <w:i w:val="0"/>
          <w:color w:val="000000"/>
          <w:sz w:val="20"/>
        </w:rPr>
        <w:t xml:space="preserve">12/2016 - 11/2018 </w:t>
      </w:r>
      <w:r>
        <w:tab/>
      </w:r>
      <w:r>
        <w:rPr>
          <w:rFonts w:ascii="Roboto Light" w:hAnsi="Roboto Light" w:eastAsia="Roboto Light"/>
          <w:b w:val="0"/>
          <w:i w:val="0"/>
          <w:color w:val="1154CC"/>
          <w:sz w:val="20"/>
        </w:rPr>
        <w:hyperlink r:id="rId10" w:history="1">
          <w:r>
            <w:rPr>
              <w:rStyle w:val="Hyperlink"/>
            </w:rPr>
            <w:t>www.lendindex.com</w:t>
          </w:r>
        </w:hyperlink>
      </w:r>
      <w:r>
        <w:br/>
      </w:r>
      <w:r>
        <w:tab/>
      </w:r>
      <w:r>
        <w:rPr>
          <w:rFonts w:ascii="Roboto Light" w:hAnsi="Roboto Light" w:eastAsia="Roboto Light"/>
          <w:b w:val="0"/>
          <w:i w:val="0"/>
          <w:color w:val="666666"/>
          <w:sz w:val="20"/>
        </w:rPr>
        <w:t>• Maintain control over the architecture lifecycle together with the project's software development.</w:t>
      </w:r>
    </w:p>
    <w:p>
      <w:pPr>
        <w:autoSpaceDN w:val="0"/>
        <w:autoSpaceDE w:val="0"/>
        <w:widowControl/>
        <w:spacing w:line="259" w:lineRule="auto" w:before="36" w:after="0"/>
        <w:ind w:left="2160" w:right="1872" w:firstLine="0"/>
        <w:jc w:val="left"/>
      </w:pPr>
      <w:r>
        <w:rPr>
          <w:rFonts w:ascii="Roboto Light" w:hAnsi="Roboto Light" w:eastAsia="Roboto Light"/>
          <w:b w:val="0"/>
          <w:i w:val="0"/>
          <w:color w:val="666666"/>
          <w:sz w:val="20"/>
        </w:rPr>
        <w:t>• Develop high-level product specifications with attention to system integration and feasibility.</w:t>
      </w:r>
      <w:r>
        <w:rPr>
          <w:rFonts w:ascii="Roboto Light" w:hAnsi="Roboto Light" w:eastAsia="Roboto Light"/>
          <w:b w:val="0"/>
          <w:i w:val="0"/>
          <w:color w:val="666666"/>
          <w:sz w:val="20"/>
        </w:rPr>
        <w:t>• Maintain, developing and testing new features as required for LI big data ecosystem.</w:t>
      </w:r>
    </w:p>
    <w:p>
      <w:pPr>
        <w:autoSpaceDN w:val="0"/>
        <w:autoSpaceDE w:val="0"/>
        <w:widowControl/>
        <w:spacing w:line="240" w:lineRule="auto" w:before="36" w:after="0"/>
        <w:ind w:left="2160" w:right="0" w:firstLine="0"/>
        <w:jc w:val="left"/>
      </w:pPr>
      <w:r>
        <w:rPr>
          <w:rFonts w:ascii="Roboto Light" w:hAnsi="Roboto Light" w:eastAsia="Roboto Light"/>
          <w:b w:val="0"/>
          <w:i w:val="0"/>
          <w:color w:val="666666"/>
          <w:sz w:val="20"/>
        </w:rPr>
        <w:t>• Integrate Ethereum blockchain, smart contracts as a loan contracts (web3j).</w:t>
      </w:r>
    </w:p>
    <w:p>
      <w:pPr>
        <w:autoSpaceDN w:val="0"/>
        <w:autoSpaceDE w:val="0"/>
        <w:widowControl/>
        <w:spacing w:line="264" w:lineRule="auto" w:before="34" w:after="0"/>
        <w:ind w:left="2160" w:right="1440" w:firstLine="0"/>
        <w:jc w:val="left"/>
      </w:pPr>
      <w:r>
        <w:rPr>
          <w:rFonts w:ascii="Roboto" w:hAnsi="Roboto" w:eastAsia="Roboto"/>
          <w:b w:val="0"/>
          <w:i/>
          <w:color w:val="666666"/>
          <w:sz w:val="18"/>
        </w:rPr>
        <w:t xml:space="preserve">Tools/Skills/Technology: Amazon AWS (EC2, ELB, AWS Elastic Beanstalk, WorkMail, SES, Lambda, Route53, </w:t>
      </w:r>
      <w:r>
        <w:rPr>
          <w:rFonts w:ascii="Roboto" w:hAnsi="Roboto" w:eastAsia="Roboto"/>
          <w:b w:val="0"/>
          <w:i/>
          <w:color w:val="666666"/>
          <w:sz w:val="18"/>
        </w:rPr>
        <w:t>VPC), Java8, Spring Boot framework, REST, Natural Language Processing, Json-LD, Solidity.</w:t>
      </w:r>
    </w:p>
    <w:p>
      <w:pPr>
        <w:autoSpaceDN w:val="0"/>
        <w:tabs>
          <w:tab w:pos="2160" w:val="left"/>
          <w:tab w:pos="9158" w:val="left"/>
        </w:tabs>
        <w:autoSpaceDE w:val="0"/>
        <w:widowControl/>
        <w:spacing w:line="266" w:lineRule="auto" w:before="406" w:after="0"/>
        <w:ind w:left="1440" w:right="1440" w:firstLine="0"/>
        <w:jc w:val="left"/>
      </w:pPr>
      <w:r>
        <w:rPr>
          <w:rFonts w:ascii="Roboto Light" w:hAnsi="Roboto Light" w:eastAsia="Roboto Light"/>
          <w:b w:val="0"/>
          <w:i w:val="0"/>
          <w:color w:val="000000"/>
          <w:sz w:val="20"/>
        </w:rPr>
        <w:t xml:space="preserve">Java Developer/Team Lead at Potbotics Inc, New York, NY (remotely) </w:t>
      </w:r>
      <w:r>
        <w:tab/>
      </w:r>
      <w:r>
        <w:rPr>
          <w:rFonts w:ascii="Roboto Light" w:hAnsi="Roboto Light" w:eastAsia="Roboto Light"/>
          <w:b w:val="0"/>
          <w:i w:val="0"/>
          <w:color w:val="000000"/>
          <w:sz w:val="20"/>
        </w:rPr>
        <w:t xml:space="preserve">03/2015 - 09/2016 </w:t>
      </w:r>
      <w:r>
        <w:tab/>
      </w:r>
      <w:r>
        <w:rPr>
          <w:rFonts w:ascii="Roboto Light" w:hAnsi="Roboto Light" w:eastAsia="Roboto Light"/>
          <w:b w:val="0"/>
          <w:i w:val="0"/>
          <w:color w:val="1154CC"/>
          <w:sz w:val="20"/>
        </w:rPr>
        <w:hyperlink r:id="rId11" w:history="1">
          <w:r>
            <w:rPr>
              <w:rStyle w:val="Hyperlink"/>
            </w:rPr>
            <w:t>https://www.potbotics.com/products/potbot</w:t>
          </w:r>
        </w:hyperlink>
      </w:r>
      <w:r>
        <w:rPr>
          <w:rFonts w:ascii="Roboto Light" w:hAnsi="Roboto Light" w:eastAsia="Roboto Light"/>
          <w:b w:val="0"/>
          <w:i w:val="0"/>
          <w:color w:val="666666"/>
          <w:sz w:val="20"/>
        </w:rPr>
        <w:t xml:space="preserve"> (Personalized cannabis recommendation system)</w:t>
      </w:r>
      <w:r>
        <w:tab/>
      </w:r>
      <w:r>
        <w:rPr>
          <w:rFonts w:ascii="Roboto Light" w:hAnsi="Roboto Light" w:eastAsia="Roboto Light"/>
          <w:b w:val="0"/>
          <w:i w:val="0"/>
          <w:color w:val="666666"/>
          <w:sz w:val="20"/>
        </w:rPr>
        <w:t xml:space="preserve">• Developed the PotBot backend from scratch. Built the RESTful API as a way to communicate with </w:t>
      </w:r>
      <w:r>
        <w:tab/>
      </w:r>
      <w:r>
        <w:rPr>
          <w:rFonts w:ascii="Roboto Light" w:hAnsi="Roboto Light" w:eastAsia="Roboto Light"/>
          <w:b w:val="0"/>
          <w:i w:val="0"/>
          <w:color w:val="666666"/>
          <w:sz w:val="20"/>
        </w:rPr>
        <w:t>the next client apps: iPhone, iPad, web js app.</w:t>
      </w:r>
    </w:p>
    <w:p>
      <w:pPr>
        <w:autoSpaceDN w:val="0"/>
        <w:autoSpaceDE w:val="0"/>
        <w:widowControl/>
        <w:spacing w:line="240" w:lineRule="auto" w:before="36" w:after="0"/>
        <w:ind w:left="2160" w:right="0" w:firstLine="0"/>
        <w:jc w:val="left"/>
      </w:pPr>
      <w:r>
        <w:rPr>
          <w:rFonts w:ascii="Roboto Light" w:hAnsi="Roboto Light" w:eastAsia="Roboto Light"/>
          <w:b w:val="0"/>
          <w:i w:val="0"/>
          <w:color w:val="666666"/>
          <w:sz w:val="20"/>
        </w:rPr>
        <w:t>• Analysed the system development requirements.</w:t>
      </w:r>
    </w:p>
    <w:p>
      <w:pPr>
        <w:autoSpaceDN w:val="0"/>
        <w:autoSpaceDE w:val="0"/>
        <w:widowControl/>
        <w:spacing w:line="240" w:lineRule="auto" w:before="36" w:after="0"/>
        <w:ind w:left="2160" w:right="0" w:firstLine="0"/>
        <w:jc w:val="left"/>
      </w:pPr>
      <w:r>
        <w:rPr>
          <w:rFonts w:ascii="Roboto Light" w:hAnsi="Roboto Light" w:eastAsia="Roboto Light"/>
          <w:b w:val="0"/>
          <w:i w:val="0"/>
          <w:color w:val="666666"/>
          <w:sz w:val="20"/>
        </w:rPr>
        <w:t>• Designed the system (including Database Layer) architecture.</w:t>
      </w:r>
    </w:p>
    <w:p>
      <w:pPr>
        <w:autoSpaceDN w:val="0"/>
        <w:autoSpaceDE w:val="0"/>
        <w:widowControl/>
        <w:spacing w:line="240" w:lineRule="auto" w:before="36" w:after="0"/>
        <w:ind w:left="2160" w:right="0" w:firstLine="0"/>
        <w:jc w:val="left"/>
      </w:pPr>
      <w:r>
        <w:rPr>
          <w:rFonts w:ascii="Roboto Light" w:hAnsi="Roboto Light" w:eastAsia="Roboto Light"/>
          <w:b w:val="0"/>
          <w:i w:val="0"/>
          <w:color w:val="666666"/>
          <w:sz w:val="20"/>
        </w:rPr>
        <w:t>• Executed system Development and Team (frontend team) management.</w:t>
      </w:r>
    </w:p>
    <w:p>
      <w:pPr>
        <w:sectPr>
          <w:pgSz w:w="12240" w:h="15840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auto" w:before="726" w:after="0"/>
        <w:ind w:left="2160" w:right="0" w:firstLine="0"/>
        <w:jc w:val="left"/>
      </w:pPr>
      <w:r>
        <w:rPr>
          <w:rFonts w:ascii="Roboto" w:hAnsi="Roboto" w:eastAsia="Roboto"/>
          <w:b w:val="0"/>
          <w:i/>
          <w:color w:val="666666"/>
          <w:sz w:val="18"/>
        </w:rPr>
        <w:t>Tools/Skills/Technologies: Spring, REST, NLP (Natural Language Processing), Semantic Web, MySQL</w:t>
      </w:r>
    </w:p>
    <w:p>
      <w:pPr>
        <w:autoSpaceDN w:val="0"/>
        <w:tabs>
          <w:tab w:pos="2160" w:val="left"/>
          <w:tab w:pos="9158" w:val="left"/>
        </w:tabs>
        <w:autoSpaceDE w:val="0"/>
        <w:widowControl/>
        <w:spacing w:line="264" w:lineRule="auto" w:before="406" w:after="0"/>
        <w:ind w:left="1440" w:right="1440" w:firstLine="0"/>
        <w:jc w:val="left"/>
      </w:pPr>
      <w:r>
        <w:rPr>
          <w:rFonts w:ascii="Roboto Light" w:hAnsi="Roboto Light" w:eastAsia="Roboto Light"/>
          <w:b w:val="0"/>
          <w:i w:val="0"/>
          <w:color w:val="000000"/>
          <w:sz w:val="20"/>
        </w:rPr>
        <w:t xml:space="preserve">Senior Java Developer at FSUE NIIPS (Russian Postal Service), Moscow, Russia </w:t>
      </w:r>
      <w:r>
        <w:tab/>
      </w:r>
      <w:r>
        <w:rPr>
          <w:rFonts w:ascii="Roboto Light" w:hAnsi="Roboto Light" w:eastAsia="Roboto Light"/>
          <w:b w:val="0"/>
          <w:i w:val="0"/>
          <w:color w:val="000000"/>
          <w:sz w:val="20"/>
        </w:rPr>
        <w:t>04/2014 - 03/2015</w:t>
      </w:r>
      <w:r>
        <w:tab/>
      </w:r>
      <w:r>
        <w:rPr>
          <w:rFonts w:ascii="Roboto Light" w:hAnsi="Roboto Light" w:eastAsia="Roboto Light"/>
          <w:b w:val="0"/>
          <w:i w:val="0"/>
          <w:color w:val="666666"/>
          <w:sz w:val="20"/>
        </w:rPr>
        <w:t xml:space="preserve">• Worked as architect assisting in design and development of enterprise-scale distributed </w:t>
      </w:r>
      <w:r>
        <w:tab/>
      </w:r>
      <w:r>
        <w:rPr>
          <w:rFonts w:ascii="Roboto Light" w:hAnsi="Roboto Light" w:eastAsia="Roboto Light"/>
          <w:b w:val="0"/>
          <w:i w:val="0"/>
          <w:color w:val="666666"/>
          <w:sz w:val="20"/>
        </w:rPr>
        <w:t>applications.</w:t>
      </w:r>
    </w:p>
    <w:p>
      <w:pPr>
        <w:autoSpaceDN w:val="0"/>
        <w:autoSpaceDE w:val="0"/>
        <w:widowControl/>
        <w:spacing w:line="264" w:lineRule="auto" w:before="36" w:after="0"/>
        <w:ind w:left="2160" w:right="1440" w:firstLine="0"/>
        <w:jc w:val="left"/>
      </w:pPr>
      <w:r>
        <w:rPr>
          <w:rFonts w:ascii="Roboto Light" w:hAnsi="Roboto Light" w:eastAsia="Roboto Light"/>
          <w:b w:val="0"/>
          <w:i w:val="0"/>
          <w:color w:val="666666"/>
          <w:sz w:val="20"/>
        </w:rPr>
        <w:t>• Applied SOA (Service-Oriented Architecture) design principles and Web Services (SOAP/REST).</w:t>
      </w:r>
      <w:r>
        <w:rPr>
          <w:rFonts w:ascii="Roboto Light" w:hAnsi="Roboto Light" w:eastAsia="Roboto Light"/>
          <w:b w:val="0"/>
          <w:i w:val="0"/>
          <w:color w:val="666666"/>
          <w:sz w:val="20"/>
        </w:rPr>
        <w:t xml:space="preserve">• Implemented batch processes and other types of integration patterns using enterprise </w:t>
      </w:r>
      <w:r>
        <w:rPr>
          <w:rFonts w:ascii="Roboto Light" w:hAnsi="Roboto Light" w:eastAsia="Roboto Light"/>
          <w:b w:val="0"/>
          <w:i w:val="0"/>
          <w:color w:val="666666"/>
          <w:sz w:val="20"/>
        </w:rPr>
        <w:t>technologies (Apache Camel) and message services JMS (ActiveMQ).</w:t>
      </w:r>
    </w:p>
    <w:p>
      <w:pPr>
        <w:autoSpaceDN w:val="0"/>
        <w:autoSpaceDE w:val="0"/>
        <w:widowControl/>
        <w:spacing w:line="240" w:lineRule="auto" w:before="36" w:after="0"/>
        <w:ind w:left="2160" w:right="0" w:firstLine="0"/>
        <w:jc w:val="left"/>
      </w:pPr>
      <w:r>
        <w:rPr>
          <w:rFonts w:ascii="Roboto Light" w:hAnsi="Roboto Light" w:eastAsia="Roboto Light"/>
          <w:b w:val="0"/>
          <w:i w:val="0"/>
          <w:color w:val="666666"/>
          <w:sz w:val="20"/>
        </w:rPr>
        <w:t>• Tested and optimized performance characteristics using (JMeter, JMX).</w:t>
      </w:r>
    </w:p>
    <w:p>
      <w:pPr>
        <w:autoSpaceDN w:val="0"/>
        <w:autoSpaceDE w:val="0"/>
        <w:widowControl/>
        <w:spacing w:line="240" w:lineRule="auto" w:before="36" w:after="0"/>
        <w:ind w:left="2160" w:right="0" w:firstLine="0"/>
        <w:jc w:val="left"/>
      </w:pPr>
      <w:r>
        <w:rPr>
          <w:rFonts w:ascii="Roboto Light" w:hAnsi="Roboto Light" w:eastAsia="Roboto Light"/>
          <w:b w:val="0"/>
          <w:i w:val="0"/>
          <w:color w:val="666666"/>
          <w:sz w:val="20"/>
        </w:rPr>
        <w:t>• Performed integrations with major data providers (Lanit, AliExpress) via WebServices.</w:t>
      </w:r>
    </w:p>
    <w:p>
      <w:pPr>
        <w:autoSpaceDN w:val="0"/>
        <w:autoSpaceDE w:val="0"/>
        <w:widowControl/>
        <w:spacing w:line="242" w:lineRule="auto" w:before="34" w:after="0"/>
        <w:ind w:left="2160" w:right="0" w:firstLine="0"/>
        <w:jc w:val="left"/>
      </w:pPr>
      <w:r>
        <w:rPr>
          <w:rFonts w:ascii="Roboto" w:hAnsi="Roboto" w:eastAsia="Roboto"/>
          <w:b w:val="0"/>
          <w:i/>
          <w:color w:val="666666"/>
          <w:sz w:val="18"/>
        </w:rPr>
        <w:t xml:space="preserve">Tools/Skills/Technologies: SOAP </w:t>
      </w:r>
      <w:r>
        <w:rPr>
          <w:rFonts w:ascii="Roboto" w:hAnsi="Roboto" w:eastAsia="Roboto"/>
          <w:b w:val="0"/>
          <w:i/>
          <w:color w:val="666666"/>
          <w:sz w:val="18"/>
        </w:rPr>
        <w:t>, REST, Apache Camel, ActiveMQ, JMeter, JMX</w:t>
      </w:r>
    </w:p>
    <w:p>
      <w:pPr>
        <w:autoSpaceDN w:val="0"/>
        <w:tabs>
          <w:tab w:pos="2160" w:val="left"/>
          <w:tab w:pos="9158" w:val="left"/>
        </w:tabs>
        <w:autoSpaceDE w:val="0"/>
        <w:widowControl/>
        <w:spacing w:line="264" w:lineRule="auto" w:before="314" w:after="0"/>
        <w:ind w:left="1440" w:right="1440" w:firstLine="0"/>
        <w:jc w:val="left"/>
      </w:pPr>
      <w:r>
        <w:rPr>
          <w:rFonts w:ascii="Roboto Light" w:hAnsi="Roboto Light" w:eastAsia="Roboto Light"/>
          <w:b w:val="0"/>
          <w:i w:val="0"/>
          <w:color w:val="000000"/>
          <w:sz w:val="20"/>
        </w:rPr>
        <w:t xml:space="preserve">Lecturer of Core Java at South Ural State University, Chelyabinsk, Russia </w:t>
      </w:r>
      <w:r>
        <w:tab/>
      </w:r>
      <w:r>
        <w:rPr>
          <w:rFonts w:ascii="Roboto Light" w:hAnsi="Roboto Light" w:eastAsia="Roboto Light"/>
          <w:b w:val="0"/>
          <w:i w:val="0"/>
          <w:color w:val="000000"/>
          <w:sz w:val="20"/>
        </w:rPr>
        <w:t>09/2012 - 01/2014</w:t>
      </w:r>
      <w:r>
        <w:tab/>
      </w:r>
      <w:r>
        <w:rPr>
          <w:rFonts w:ascii="Roboto Light" w:hAnsi="Roboto Light" w:eastAsia="Roboto Light"/>
          <w:b w:val="0"/>
          <w:i w:val="0"/>
          <w:color w:val="666666"/>
          <w:sz w:val="20"/>
        </w:rPr>
        <w:t>• Taught novice level Java courses for graduate students in the computer science program.</w:t>
      </w:r>
      <w:r>
        <w:tab/>
      </w:r>
      <w:r>
        <w:rPr>
          <w:rFonts w:ascii="Roboto Light" w:hAnsi="Roboto Light" w:eastAsia="Roboto Light"/>
          <w:b w:val="0"/>
          <w:i w:val="0"/>
          <w:color w:val="666666"/>
          <w:sz w:val="20"/>
        </w:rPr>
        <w:t>• Prepared of materials.</w:t>
      </w:r>
    </w:p>
    <w:p>
      <w:pPr>
        <w:autoSpaceDN w:val="0"/>
        <w:autoSpaceDE w:val="0"/>
        <w:widowControl/>
        <w:spacing w:line="240" w:lineRule="auto" w:before="36" w:after="0"/>
        <w:ind w:left="2160" w:right="0" w:firstLine="0"/>
        <w:jc w:val="left"/>
      </w:pPr>
      <w:r>
        <w:rPr>
          <w:rFonts w:ascii="Roboto Light" w:hAnsi="Roboto Light" w:eastAsia="Roboto Light"/>
          <w:b w:val="0"/>
          <w:i w:val="0"/>
          <w:color w:val="666666"/>
          <w:sz w:val="20"/>
        </w:rPr>
        <w:t>• Created evaluation tests.</w:t>
      </w:r>
    </w:p>
    <w:p>
      <w:pPr>
        <w:autoSpaceDN w:val="0"/>
        <w:autoSpaceDE w:val="0"/>
        <w:widowControl/>
        <w:spacing w:line="240" w:lineRule="auto" w:before="36" w:after="0"/>
        <w:ind w:left="2160" w:right="0" w:firstLine="0"/>
        <w:jc w:val="left"/>
      </w:pPr>
      <w:r>
        <w:rPr>
          <w:rFonts w:ascii="Roboto Light" w:hAnsi="Roboto Light" w:eastAsia="Roboto Light"/>
          <w:b w:val="0"/>
          <w:i w:val="0"/>
          <w:color w:val="666666"/>
          <w:sz w:val="20"/>
        </w:rPr>
        <w:t>• Conducted and graded examinations.</w:t>
      </w:r>
    </w:p>
    <w:p>
      <w:pPr>
        <w:autoSpaceDN w:val="0"/>
        <w:tabs>
          <w:tab w:pos="2160" w:val="left"/>
          <w:tab w:pos="9074" w:val="left"/>
          <w:tab w:pos="9158" w:val="left"/>
        </w:tabs>
        <w:autoSpaceDE w:val="0"/>
        <w:widowControl/>
        <w:spacing w:line="266" w:lineRule="auto" w:before="396" w:after="0"/>
        <w:ind w:left="1440" w:right="1440" w:firstLine="0"/>
        <w:jc w:val="left"/>
      </w:pPr>
      <w:r>
        <w:rPr>
          <w:rFonts w:ascii="Roboto Light" w:hAnsi="Roboto Light" w:eastAsia="Roboto Light"/>
          <w:b w:val="0"/>
          <w:i w:val="0"/>
          <w:color w:val="000000"/>
          <w:sz w:val="20"/>
        </w:rPr>
        <w:t xml:space="preserve">Java Developer at ASGOR, Chelyabinsk, Russia </w:t>
      </w:r>
      <w:r>
        <w:tab/>
      </w:r>
      <w:r>
        <w:tab/>
      </w:r>
      <w:r>
        <w:rPr>
          <w:rFonts w:ascii="Roboto Light" w:hAnsi="Roboto Light" w:eastAsia="Roboto Light"/>
          <w:b w:val="0"/>
          <w:i w:val="0"/>
          <w:color w:val="000000"/>
          <w:sz w:val="20"/>
        </w:rPr>
        <w:t>10/2007 - 01/2014</w:t>
      </w:r>
      <w:r>
        <w:tab/>
      </w:r>
      <w:r>
        <w:rPr>
          <w:rFonts w:ascii="Roboto Light" w:hAnsi="Roboto Light" w:eastAsia="Roboto Light"/>
          <w:b w:val="0"/>
          <w:i w:val="0"/>
          <w:color w:val="666666"/>
          <w:sz w:val="20"/>
        </w:rPr>
        <w:t xml:space="preserve">• Developed corporate client-server applications on three-tier architecture using java-based </w:t>
      </w:r>
      <w:r>
        <w:tab/>
      </w:r>
      <w:r>
        <w:rPr>
          <w:rFonts w:ascii="Roboto Light" w:hAnsi="Roboto Light" w:eastAsia="Roboto Light"/>
          <w:b w:val="0"/>
          <w:i w:val="0"/>
          <w:color w:val="666666"/>
          <w:sz w:val="20"/>
        </w:rPr>
        <w:t xml:space="preserve">technologies (Servlets, JDBC, JPA, Hibernate) and Web-services (JAX-WS, SOAP </w:t>
      </w:r>
      <w:r>
        <w:rPr>
          <w:rFonts w:ascii="Roboto Light" w:hAnsi="Roboto Light" w:eastAsia="Roboto Light"/>
          <w:b w:val="0"/>
          <w:i w:val="0"/>
          <w:color w:val="666666"/>
          <w:sz w:val="20"/>
        </w:rPr>
        <w:t>, XML, XSD).</w:t>
      </w:r>
      <w:r>
        <w:tab/>
      </w:r>
      <w:r>
        <w:rPr>
          <w:rFonts w:ascii="Roboto Light" w:hAnsi="Roboto Light" w:eastAsia="Roboto Light"/>
          <w:b w:val="0"/>
          <w:i w:val="0"/>
          <w:color w:val="666666"/>
          <w:sz w:val="20"/>
        </w:rPr>
        <w:t>• Implemented desktop apps using client-ui framework based on Swing.</w:t>
      </w:r>
    </w:p>
    <w:p>
      <w:pPr>
        <w:autoSpaceDN w:val="0"/>
        <w:autoSpaceDE w:val="0"/>
        <w:widowControl/>
        <w:spacing w:line="240" w:lineRule="auto" w:before="36" w:after="0"/>
        <w:ind w:left="2160" w:right="0" w:firstLine="0"/>
        <w:jc w:val="left"/>
      </w:pPr>
      <w:r>
        <w:rPr>
          <w:rFonts w:ascii="Roboto Light" w:hAnsi="Roboto Light" w:eastAsia="Roboto Light"/>
          <w:b w:val="0"/>
          <w:i w:val="0"/>
          <w:color w:val="666666"/>
          <w:sz w:val="20"/>
        </w:rPr>
        <w:t>• Developed reporting modules (Apache POI, Jasper Reports).</w:t>
      </w:r>
    </w:p>
    <w:p>
      <w:pPr>
        <w:autoSpaceDN w:val="0"/>
        <w:autoSpaceDE w:val="0"/>
        <w:widowControl/>
        <w:spacing w:line="264" w:lineRule="auto" w:before="36" w:after="0"/>
        <w:ind w:left="2160" w:right="1444" w:firstLine="0"/>
        <w:jc w:val="both"/>
      </w:pPr>
      <w:r>
        <w:rPr>
          <w:rFonts w:ascii="Roboto Light" w:hAnsi="Roboto Light" w:eastAsia="Roboto Light"/>
          <w:b w:val="0"/>
          <w:i w:val="0"/>
          <w:color w:val="666666"/>
          <w:sz w:val="20"/>
        </w:rPr>
        <w:t xml:space="preserve">• Automated docflow, including the use of digital signatures. Automated processes related to the </w:t>
      </w:r>
      <w:r>
        <w:rPr>
          <w:rFonts w:ascii="Roboto Light" w:hAnsi="Roboto Light" w:eastAsia="Roboto Light"/>
          <w:b w:val="0"/>
          <w:i w:val="0"/>
          <w:color w:val="666666"/>
          <w:sz w:val="20"/>
        </w:rPr>
        <w:t xml:space="preserve">maintenance of registers for municipal property and land, the accrual calculations of rent and </w:t>
      </w:r>
      <w:r>
        <w:rPr>
          <w:rFonts w:ascii="Roboto Light" w:hAnsi="Roboto Light" w:eastAsia="Roboto Light"/>
          <w:b w:val="0"/>
          <w:i w:val="0"/>
          <w:color w:val="666666"/>
          <w:sz w:val="20"/>
        </w:rPr>
        <w:t>interest, preparation of documents for the recovery of debts and the creation of printed forms.</w:t>
      </w:r>
    </w:p>
    <w:p>
      <w:pPr>
        <w:autoSpaceDN w:val="0"/>
        <w:autoSpaceDE w:val="0"/>
        <w:widowControl/>
        <w:spacing w:line="240" w:lineRule="auto" w:before="306" w:after="0"/>
        <w:ind w:left="1440" w:right="0" w:firstLine="0"/>
        <w:jc w:val="left"/>
      </w:pPr>
      <w:r>
        <w:rPr>
          <w:rFonts w:ascii="Roboto" w:hAnsi="Roboto" w:eastAsia="Roboto"/>
          <w:b/>
          <w:i w:val="0"/>
          <w:color w:val="000000"/>
          <w:sz w:val="20"/>
        </w:rPr>
        <w:t>EDUCATION</w:t>
      </w:r>
    </w:p>
    <w:p>
      <w:pPr>
        <w:autoSpaceDN w:val="0"/>
        <w:autoSpaceDE w:val="0"/>
        <w:widowControl/>
        <w:spacing w:line="259" w:lineRule="auto" w:before="126" w:after="0"/>
        <w:ind w:left="2160" w:right="2736" w:firstLine="0"/>
        <w:jc w:val="left"/>
      </w:pPr>
      <w:r>
        <w:rPr>
          <w:rFonts w:ascii="Roboto Light" w:hAnsi="Roboto Light" w:eastAsia="Roboto Light"/>
          <w:b w:val="0"/>
          <w:i w:val="0"/>
          <w:color w:val="666666"/>
          <w:sz w:val="20"/>
        </w:rPr>
        <w:t>• Master of Science, Instrumentation Engineering, South Ural State University, 2007</w:t>
      </w:r>
      <w:r>
        <w:rPr>
          <w:rFonts w:ascii="Roboto Light" w:hAnsi="Roboto Light" w:eastAsia="Roboto Light"/>
          <w:b w:val="0"/>
          <w:i w:val="0"/>
          <w:color w:val="666666"/>
          <w:sz w:val="20"/>
        </w:rPr>
        <w:t>• Bachelor of Science, Instrumentation Engineering, South Ural State University, 2005</w:t>
      </w:r>
    </w:p>
    <w:p>
      <w:pPr>
        <w:autoSpaceDN w:val="0"/>
        <w:autoSpaceDE w:val="0"/>
        <w:widowControl/>
        <w:spacing w:line="240" w:lineRule="auto" w:before="306" w:after="0"/>
        <w:ind w:left="1440" w:right="0" w:firstLine="0"/>
        <w:jc w:val="left"/>
      </w:pPr>
      <w:r>
        <w:rPr>
          <w:rFonts w:ascii="Roboto" w:hAnsi="Roboto" w:eastAsia="Roboto"/>
          <w:b/>
          <w:i w:val="0"/>
          <w:color w:val="000000"/>
          <w:sz w:val="20"/>
        </w:rPr>
        <w:t>CERTIFICATION</w:t>
      </w:r>
    </w:p>
    <w:p>
      <w:pPr>
        <w:autoSpaceDN w:val="0"/>
        <w:autoSpaceDE w:val="0"/>
        <w:widowControl/>
        <w:spacing w:line="266" w:lineRule="auto" w:before="126" w:after="0"/>
        <w:ind w:left="2160" w:right="4752" w:firstLine="0"/>
        <w:jc w:val="left"/>
      </w:pPr>
      <w:r>
        <w:rPr>
          <w:rFonts w:ascii="Roboto Light" w:hAnsi="Roboto Light" w:eastAsia="Roboto Light"/>
          <w:b w:val="0"/>
          <w:i w:val="0"/>
          <w:color w:val="666666"/>
          <w:sz w:val="20"/>
        </w:rPr>
        <w:t>• AWS Certified Developer - Associate, 2018</w:t>
      </w:r>
      <w:r>
        <w:br/>
      </w:r>
      <w:r>
        <w:rPr>
          <w:rFonts w:ascii="Roboto Light" w:hAnsi="Roboto Light" w:eastAsia="Roboto Light"/>
          <w:b w:val="0"/>
          <w:i w:val="0"/>
          <w:color w:val="666666"/>
          <w:sz w:val="20"/>
        </w:rPr>
        <w:t>• Oracle Certified Professional, Java SE 8 Programmer, 2017</w:t>
      </w:r>
      <w:r>
        <w:br/>
      </w:r>
      <w:r>
        <w:rPr>
          <w:rFonts w:ascii="Roboto Light" w:hAnsi="Roboto Light" w:eastAsia="Roboto Light"/>
          <w:b w:val="0"/>
          <w:i w:val="0"/>
          <w:color w:val="666666"/>
          <w:sz w:val="20"/>
        </w:rPr>
        <w:t>• Oracle Certified Professional, Java SE 7 Programmer, 2016</w:t>
      </w:r>
      <w:r>
        <w:br/>
      </w:r>
      <w:r>
        <w:rPr>
          <w:rFonts w:ascii="Roboto Light" w:hAnsi="Roboto Light" w:eastAsia="Roboto Light"/>
          <w:b w:val="0"/>
          <w:i w:val="0"/>
          <w:color w:val="666666"/>
          <w:sz w:val="20"/>
        </w:rPr>
        <w:t>• Oracle Certified Associate, Java SE 7 Programmer, 2013</w:t>
      </w:r>
    </w:p>
    <w:sectPr w:rsidR="00FC693F" w:rsidRPr="0006063C" w:rsidSect="00034616">
      <w:pgSz w:w="12240" w:h="15840"/>
      <w:pgMar w:top="0" w:right="0" w:bottom="0" w:left="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mailto:artem.nabirkin@gmail.com" TargetMode="External"/><Relationship Id="rId10" Type="http://schemas.openxmlformats.org/officeDocument/2006/relationships/hyperlink" Target="http://www.lendindex.com" TargetMode="External"/><Relationship Id="rId11" Type="http://schemas.openxmlformats.org/officeDocument/2006/relationships/hyperlink" Target="https://www.potbotics.com/products/potb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